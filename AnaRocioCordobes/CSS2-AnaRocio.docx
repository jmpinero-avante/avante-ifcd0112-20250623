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B275E" w14:textId="6BBB33F9" w:rsidR="00043740" w:rsidRPr="00604C1C" w:rsidRDefault="00BF1306" w:rsidP="0035122D">
      <w:pPr>
        <w:pStyle w:val="Ttulo"/>
        <w:rPr>
          <w:lang w:val="es-ES"/>
        </w:rPr>
      </w:pPr>
      <w:bookmarkStart w:id="0" w:name="_GoBack"/>
      <w:bookmarkEnd w:id="0"/>
      <w:r w:rsidRPr="00604C1C">
        <w:rPr>
          <w:lang w:val="es-ES"/>
        </w:rPr>
        <w:t>Práctica CSS - Estilización de Página Web</w:t>
      </w:r>
      <w:r w:rsidR="00C66F66">
        <w:rPr>
          <w:lang w:val="es-ES"/>
        </w:rPr>
        <w:t xml:space="preserve"> con CSS2 (001)</w:t>
      </w:r>
    </w:p>
    <w:p w14:paraId="39422F4B" w14:textId="678C9DA6" w:rsidR="00043740" w:rsidRPr="00604C1C" w:rsidRDefault="00BF1306" w:rsidP="009D5310">
      <w:pPr>
        <w:pStyle w:val="Ttulo1"/>
      </w:pPr>
      <w:r w:rsidRPr="00604C1C">
        <w:t>Descripción general</w:t>
      </w:r>
    </w:p>
    <w:p w14:paraId="3B1D2A89" w14:textId="6D1C48A3" w:rsidR="00043740" w:rsidRPr="00604C1C" w:rsidRDefault="00BF1306">
      <w:pPr>
        <w:rPr>
          <w:lang w:val="es-ES"/>
        </w:rPr>
      </w:pPr>
      <w:r w:rsidRPr="00604C1C">
        <w:rPr>
          <w:lang w:val="es-ES"/>
        </w:rPr>
        <w:t>Esta práctica tiene como objetivo aplicar estilos CSS a un documento HTML proporcionado, siguiendo especificaciones técnicas y visua</w:t>
      </w:r>
      <w:r w:rsidR="008060FB">
        <w:rPr>
          <w:lang w:val="es-ES"/>
        </w:rPr>
        <w:t>les.</w:t>
      </w:r>
      <w:r w:rsidRPr="00604C1C">
        <w:rPr>
          <w:lang w:val="es-ES"/>
        </w:rPr>
        <w:t xml:space="preserve"> </w:t>
      </w:r>
      <w:r w:rsidR="00D06317">
        <w:rPr>
          <w:lang w:val="es-ES"/>
        </w:rPr>
        <w:t xml:space="preserve">Las modificaciones en el documento HTML </w:t>
      </w:r>
      <w:r w:rsidR="00126C34">
        <w:rPr>
          <w:lang w:val="es-ES"/>
        </w:rPr>
        <w:t>original requieren justificación.</w:t>
      </w:r>
      <w:r w:rsidR="00126C34" w:rsidRPr="00604C1C">
        <w:rPr>
          <w:lang w:val="es-ES"/>
        </w:rPr>
        <w:t xml:space="preserve"> </w:t>
      </w:r>
      <w:r w:rsidRPr="00604C1C">
        <w:rPr>
          <w:lang w:val="es-ES"/>
        </w:rPr>
        <w:t>El alum</w:t>
      </w:r>
      <w:r w:rsidR="00C66F66">
        <w:rPr>
          <w:lang w:val="es-ES"/>
        </w:rPr>
        <w:t>n</w:t>
      </w:r>
      <w:r w:rsidRPr="00604C1C">
        <w:rPr>
          <w:lang w:val="es-ES"/>
        </w:rPr>
        <w:t>o deberá demostrar dominio de selectores</w:t>
      </w:r>
      <w:r w:rsidR="00013AAE">
        <w:rPr>
          <w:lang w:val="es-ES"/>
        </w:rPr>
        <w:t xml:space="preserve">, </w:t>
      </w:r>
      <w:r w:rsidR="00C66F66">
        <w:rPr>
          <w:lang w:val="es-ES"/>
        </w:rPr>
        <w:t>reglas css2</w:t>
      </w:r>
      <w:r w:rsidRPr="00604C1C">
        <w:rPr>
          <w:lang w:val="es-ES"/>
        </w:rPr>
        <w:t>, estructuración del código</w:t>
      </w:r>
      <w:r w:rsidR="00013AAE">
        <w:rPr>
          <w:lang w:val="es-ES"/>
        </w:rPr>
        <w:t xml:space="preserve"> y uso de comentarios. Además, deberá ser capaz de subir su trabajo a un repositorio remoto.</w:t>
      </w:r>
    </w:p>
    <w:p w14:paraId="1BDA69DC" w14:textId="7F384B49" w:rsidR="00043740" w:rsidRPr="009D5310" w:rsidRDefault="00BF1306" w:rsidP="009D5310">
      <w:pPr>
        <w:pStyle w:val="Ttulo1"/>
      </w:pPr>
      <w:r w:rsidRPr="009D5310">
        <w:t>Datos del alumno</w:t>
      </w:r>
    </w:p>
    <w:tbl>
      <w:tblPr>
        <w:tblStyle w:val="Tablaconcuadrcula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7552"/>
      </w:tblGrid>
      <w:tr w:rsidR="00043740" w:rsidRPr="00604C1C" w14:paraId="7DA67C21" w14:textId="77777777" w:rsidTr="008C09BC">
        <w:trPr>
          <w:cantSplit/>
          <w:trHeight w:val="567"/>
        </w:trPr>
        <w:tc>
          <w:tcPr>
            <w:tcW w:w="1078" w:type="dxa"/>
            <w:vAlign w:val="center"/>
          </w:tcPr>
          <w:p w14:paraId="251BCE3A" w14:textId="137E86EC"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n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ombre</w:t>
            </w:r>
            <w:r w:rsidRPr="00A02A82">
              <w:rPr>
                <w:b/>
                <w:bCs/>
                <w:sz w:val="20"/>
                <w:szCs w:val="20"/>
                <w:lang w:val="es-ES"/>
              </w:rPr>
              <w:br/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apellidos</w:t>
            </w:r>
          </w:p>
        </w:tc>
        <w:tc>
          <w:tcPr>
            <w:tcW w:w="7562" w:type="dxa"/>
            <w:shd w:val="clear" w:color="auto" w:fill="auto"/>
            <w:vAlign w:val="center"/>
          </w:tcPr>
          <w:p w14:paraId="36C34E7A" w14:textId="0EA32592" w:rsidR="00043740" w:rsidRPr="008C09BC" w:rsidRDefault="008C09BC" w:rsidP="008C09BC">
            <w:pPr>
              <w:rPr>
                <w:highlight w:val="yellow"/>
              </w:rPr>
            </w:pPr>
            <w:r w:rsidRPr="008C09BC">
              <w:t>Ana Rocío Cordobés Arévalo</w:t>
            </w:r>
          </w:p>
        </w:tc>
      </w:tr>
      <w:tr w:rsidR="00043740" w:rsidRPr="00604C1C" w14:paraId="7CE81717" w14:textId="77777777" w:rsidTr="00A02A82">
        <w:trPr>
          <w:cantSplit/>
          <w:trHeight w:val="567"/>
        </w:trPr>
        <w:tc>
          <w:tcPr>
            <w:tcW w:w="1078" w:type="dxa"/>
            <w:vAlign w:val="center"/>
          </w:tcPr>
          <w:p w14:paraId="76F4E7B6" w14:textId="66042C0A"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f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echa</w:t>
            </w:r>
          </w:p>
        </w:tc>
        <w:tc>
          <w:tcPr>
            <w:tcW w:w="7562" w:type="dxa"/>
            <w:vAlign w:val="center"/>
          </w:tcPr>
          <w:p w14:paraId="2C6A1659" w14:textId="0F2CFCF6" w:rsidR="00043740" w:rsidRPr="008C09BC" w:rsidRDefault="008C09BC">
            <w:pPr>
              <w:rPr>
                <w:color w:val="000000" w:themeColor="text1"/>
                <w:highlight w:val="lightGray"/>
                <w:lang w:val="es-ES"/>
              </w:rPr>
            </w:pPr>
            <w:r w:rsidRPr="008C09BC">
              <w:rPr>
                <w:color w:val="000000" w:themeColor="text1"/>
                <w:lang w:val="es-ES"/>
              </w:rPr>
              <w:t>15/07/2025</w:t>
            </w:r>
          </w:p>
        </w:tc>
      </w:tr>
      <w:tr w:rsidR="00043740" w:rsidRPr="00604C1C" w14:paraId="6D7AD510" w14:textId="77777777" w:rsidTr="00A02A82">
        <w:trPr>
          <w:cantSplit/>
          <w:trHeight w:val="567"/>
        </w:trPr>
        <w:tc>
          <w:tcPr>
            <w:tcW w:w="1078" w:type="dxa"/>
            <w:vAlign w:val="center"/>
          </w:tcPr>
          <w:p w14:paraId="067576EB" w14:textId="52CBA475"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n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ombre</w:t>
            </w:r>
            <w:r w:rsidRPr="00A02A82">
              <w:rPr>
                <w:b/>
                <w:bCs/>
                <w:sz w:val="20"/>
                <w:szCs w:val="20"/>
                <w:lang w:val="es-ES"/>
              </w:rPr>
              <w:br/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carpeta</w:t>
            </w:r>
          </w:p>
        </w:tc>
        <w:tc>
          <w:tcPr>
            <w:tcW w:w="7562" w:type="dxa"/>
            <w:vAlign w:val="center"/>
          </w:tcPr>
          <w:p w14:paraId="635FCE51" w14:textId="428C3335" w:rsidR="00043740" w:rsidRPr="00604C1C" w:rsidRDefault="00BA4D7A">
            <w:pPr>
              <w:rPr>
                <w:lang w:val="es-ES"/>
              </w:rPr>
            </w:pPr>
            <w:r>
              <w:rPr>
                <w:color w:val="000000" w:themeColor="text1"/>
                <w:lang w:val="es-ES"/>
              </w:rPr>
              <w:t>AnaRocioCordobes</w:t>
            </w:r>
          </w:p>
        </w:tc>
      </w:tr>
      <w:tr w:rsidR="00043740" w:rsidRPr="00604C1C" w14:paraId="0ED400CC" w14:textId="77777777" w:rsidTr="00A02A82">
        <w:trPr>
          <w:cantSplit/>
          <w:trHeight w:val="567"/>
        </w:trPr>
        <w:tc>
          <w:tcPr>
            <w:tcW w:w="1078" w:type="dxa"/>
            <w:vAlign w:val="center"/>
          </w:tcPr>
          <w:p w14:paraId="1C4CA646" w14:textId="5BD91537" w:rsidR="00043740" w:rsidRPr="00A02A82" w:rsidRDefault="00A02A82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n</w:t>
            </w:r>
            <w:r w:rsidR="00BF1306" w:rsidRPr="00A02A82">
              <w:rPr>
                <w:b/>
                <w:bCs/>
                <w:sz w:val="20"/>
                <w:szCs w:val="20"/>
                <w:lang w:val="es-ES"/>
              </w:rPr>
              <w:t>ombre rama</w:t>
            </w:r>
          </w:p>
        </w:tc>
        <w:tc>
          <w:tcPr>
            <w:tcW w:w="7562" w:type="dxa"/>
            <w:vAlign w:val="center"/>
          </w:tcPr>
          <w:p w14:paraId="43938EA4" w14:textId="3064DDA7" w:rsidR="00043740" w:rsidRPr="008C09BC" w:rsidRDefault="008C09BC">
            <w:pPr>
              <w:rPr>
                <w:color w:val="000000" w:themeColor="text1"/>
                <w:lang w:val="es-ES"/>
              </w:rPr>
            </w:pPr>
            <w:r w:rsidRPr="008C09BC">
              <w:rPr>
                <w:color w:val="000000" w:themeColor="text1"/>
                <w:lang w:val="es-ES"/>
              </w:rPr>
              <w:t>AnaRocio</w:t>
            </w:r>
          </w:p>
        </w:tc>
      </w:tr>
      <w:tr w:rsidR="003C763B" w:rsidRPr="00604C1C" w14:paraId="76BBC7E7" w14:textId="77777777" w:rsidTr="00A02A82">
        <w:trPr>
          <w:cantSplit/>
          <w:trHeight w:val="567"/>
        </w:trPr>
        <w:tc>
          <w:tcPr>
            <w:tcW w:w="1078" w:type="dxa"/>
            <w:vAlign w:val="center"/>
          </w:tcPr>
          <w:p w14:paraId="7C4F4BC9" w14:textId="047D9E22" w:rsidR="003C763B" w:rsidRPr="00A02A82" w:rsidRDefault="00D93C3A" w:rsidP="00D93C3A">
            <w:pPr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A02A82">
              <w:rPr>
                <w:b/>
                <w:bCs/>
                <w:sz w:val="20"/>
                <w:szCs w:val="20"/>
                <w:lang w:val="es-ES"/>
              </w:rPr>
              <w:t>URL pull request</w:t>
            </w:r>
          </w:p>
        </w:tc>
        <w:tc>
          <w:tcPr>
            <w:tcW w:w="7562" w:type="dxa"/>
            <w:vAlign w:val="center"/>
          </w:tcPr>
          <w:p w14:paraId="091B4892" w14:textId="7DBF1A00" w:rsidR="003C763B" w:rsidRPr="00604C1C" w:rsidRDefault="00FA0647">
            <w:pPr>
              <w:rPr>
                <w:lang w:val="es-ES"/>
              </w:rPr>
            </w:pPr>
            <w:r>
              <w:rPr>
                <w:lang w:val="es-ES"/>
              </w:rPr>
              <w:t>https://</w:t>
            </w:r>
            <w:r w:rsidRPr="00FA0647">
              <w:rPr>
                <w:color w:val="FFFFFF" w:themeColor="background1"/>
                <w:highlight w:val="lightGray"/>
                <w:lang w:val="es-ES"/>
              </w:rPr>
              <w:t>XXXX</w:t>
            </w:r>
          </w:p>
        </w:tc>
      </w:tr>
    </w:tbl>
    <w:p w14:paraId="198E7441" w14:textId="79D5CD93" w:rsidR="009D5310" w:rsidRPr="00604C1C" w:rsidRDefault="009D5310" w:rsidP="009D5310">
      <w:pPr>
        <w:pStyle w:val="Ttulo1"/>
      </w:pPr>
      <w:r w:rsidRPr="009D5310">
        <w:t>Puntuación final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630"/>
      </w:tblGrid>
      <w:tr w:rsidR="009D5310" w:rsidRPr="009D5310" w14:paraId="4DD61A6B" w14:textId="77777777" w:rsidTr="009D5310">
        <w:trPr>
          <w:trHeight w:val="838"/>
          <w:jc w:val="center"/>
        </w:trPr>
        <w:tc>
          <w:tcPr>
            <w:tcW w:w="8780" w:type="dxa"/>
            <w:vAlign w:val="center"/>
          </w:tcPr>
          <w:p w14:paraId="0FBC820E" w14:textId="6D71302E" w:rsidR="009D5310" w:rsidRPr="004C2D62" w:rsidRDefault="00FA0647" w:rsidP="009D5310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4C2D62">
              <w:rPr>
                <w:b/>
                <w:bCs/>
                <w:color w:val="FFFFFF" w:themeColor="background1"/>
                <w:sz w:val="40"/>
                <w:szCs w:val="40"/>
                <w:highlight w:val="lightGray"/>
              </w:rPr>
              <w:t>XXX</w:t>
            </w:r>
            <w:r w:rsidR="009D5310" w:rsidRPr="009D5310">
              <w:rPr>
                <w:b/>
                <w:bCs/>
                <w:sz w:val="40"/>
                <w:szCs w:val="40"/>
              </w:rPr>
              <w:t>/100</w:t>
            </w:r>
            <w:r w:rsidR="004C2D62">
              <w:rPr>
                <w:b/>
                <w:bCs/>
                <w:sz w:val="40"/>
                <w:szCs w:val="40"/>
              </w:rPr>
              <w:t xml:space="preserve"> - </w:t>
            </w:r>
            <w:r w:rsidR="004C2D62" w:rsidRPr="004C2D62">
              <w:rPr>
                <w:b/>
                <w:bCs/>
                <w:color w:val="FFFFFF" w:themeColor="background1"/>
                <w:sz w:val="40"/>
                <w:szCs w:val="40"/>
                <w:highlight w:val="lightGray"/>
              </w:rPr>
              <w:t>XXX</w:t>
            </w:r>
          </w:p>
        </w:tc>
      </w:tr>
    </w:tbl>
    <w:p w14:paraId="762F5611" w14:textId="573EA6B6" w:rsidR="00043740" w:rsidRPr="00604C1C" w:rsidRDefault="00043740">
      <w:pPr>
        <w:rPr>
          <w:lang w:val="es-ES"/>
        </w:rPr>
      </w:pPr>
    </w:p>
    <w:p w14:paraId="1105C0B7" w14:textId="77777777" w:rsidR="00043740" w:rsidRPr="00604C1C" w:rsidRDefault="00BF1306">
      <w:pPr>
        <w:rPr>
          <w:lang w:val="es-ES"/>
        </w:rPr>
      </w:pPr>
      <w:r w:rsidRPr="00604C1C">
        <w:rPr>
          <w:lang w:val="es-ES"/>
        </w:rPr>
        <w:br w:type="page"/>
      </w:r>
    </w:p>
    <w:p w14:paraId="24BEED98" w14:textId="5E4159ED" w:rsidR="00043740" w:rsidRDefault="003C4A79" w:rsidP="000F4055">
      <w:pPr>
        <w:pStyle w:val="Ttulo1"/>
      </w:pPr>
      <w:r>
        <w:lastRenderedPageBreak/>
        <w:t xml:space="preserve">Elementos </w:t>
      </w:r>
      <w:r w:rsidR="004A5E30">
        <w:t>generales que se valorarán</w:t>
      </w:r>
    </w:p>
    <w:p w14:paraId="65D385A6" w14:textId="6E0C066B" w:rsidR="001F147C" w:rsidRDefault="00BE593E" w:rsidP="007D12E4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Estructuración y claridad del</w:t>
      </w:r>
      <w:r w:rsidR="007D12E4">
        <w:rPr>
          <w:lang w:val="es-ES"/>
        </w:rPr>
        <w:t xml:space="preserve"> código </w:t>
      </w:r>
      <w:r>
        <w:rPr>
          <w:lang w:val="es-ES"/>
        </w:rPr>
        <w:t>CSS</w:t>
      </w:r>
    </w:p>
    <w:p w14:paraId="01CC211B" w14:textId="5E0C98E3" w:rsidR="00BE593E" w:rsidRDefault="00BE593E" w:rsidP="007D12E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La estructura de reglas CSS</w:t>
      </w:r>
    </w:p>
    <w:p w14:paraId="503B56DE" w14:textId="179D4CA4" w:rsidR="004A5E30" w:rsidRDefault="004A5E30" w:rsidP="004A5E30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Agrupamiento, orden, prioridad,</w:t>
      </w:r>
      <w:r w:rsidR="005D1969">
        <w:rPr>
          <w:lang w:val="es-ES"/>
        </w:rPr>
        <w:t xml:space="preserve"> evitar la </w:t>
      </w:r>
      <w:r w:rsidR="00A21BC5">
        <w:rPr>
          <w:lang w:val="es-ES"/>
        </w:rPr>
        <w:t>redundancia</w:t>
      </w:r>
      <w:r w:rsidR="005D1969">
        <w:rPr>
          <w:lang w:val="es-ES"/>
        </w:rPr>
        <w:t xml:space="preserve">, </w:t>
      </w:r>
      <w:r w:rsidR="00A21BC5">
        <w:rPr>
          <w:lang w:val="es-ES"/>
        </w:rPr>
        <w:t>etc.</w:t>
      </w:r>
    </w:p>
    <w:p w14:paraId="51206A87" w14:textId="77777777" w:rsidR="005D1969" w:rsidRDefault="005D1969" w:rsidP="007D12E4">
      <w:pPr>
        <w:pStyle w:val="Prrafodelista"/>
        <w:numPr>
          <w:ilvl w:val="1"/>
          <w:numId w:val="10"/>
        </w:numPr>
        <w:rPr>
          <w:lang w:val="es-ES"/>
        </w:rPr>
      </w:pPr>
      <w:r>
        <w:rPr>
          <w:lang w:val="es-ES"/>
        </w:rPr>
        <w:t>U</w:t>
      </w:r>
      <w:r w:rsidR="007D12E4">
        <w:rPr>
          <w:lang w:val="es-ES"/>
        </w:rPr>
        <w:t>so de comentarios</w:t>
      </w:r>
    </w:p>
    <w:p w14:paraId="5F986B46" w14:textId="05CB186F" w:rsidR="00A37866" w:rsidRDefault="00A37866" w:rsidP="00A37866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No redundantes ni superfluos</w:t>
      </w:r>
    </w:p>
    <w:p w14:paraId="6FC6905F" w14:textId="77777777" w:rsidR="005D1969" w:rsidRDefault="005D1969" w:rsidP="005D1969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A</w:t>
      </w:r>
      <w:r w:rsidR="007D12E4">
        <w:rPr>
          <w:lang w:val="es-ES"/>
        </w:rPr>
        <w:t>decuados y con sentido</w:t>
      </w:r>
    </w:p>
    <w:p w14:paraId="462E7064" w14:textId="4615C94D" w:rsidR="007D12E4" w:rsidRDefault="005D1969" w:rsidP="005D1969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Q</w:t>
      </w:r>
      <w:r w:rsidR="007D12E4">
        <w:rPr>
          <w:lang w:val="es-ES"/>
        </w:rPr>
        <w:t xml:space="preserve">ue ayuden a comprender las decisiones </w:t>
      </w:r>
      <w:r w:rsidR="00BE593E">
        <w:rPr>
          <w:lang w:val="es-ES"/>
        </w:rPr>
        <w:t>que el alumno ha tomado en su diseño</w:t>
      </w:r>
    </w:p>
    <w:p w14:paraId="354BBB63" w14:textId="763DAD97" w:rsidR="00A37866" w:rsidRDefault="00A37866" w:rsidP="005D1969">
      <w:pPr>
        <w:pStyle w:val="Prrafodelista"/>
        <w:numPr>
          <w:ilvl w:val="2"/>
          <w:numId w:val="10"/>
        </w:numPr>
        <w:rPr>
          <w:lang w:val="es-ES"/>
        </w:rPr>
      </w:pPr>
      <w:r>
        <w:rPr>
          <w:lang w:val="es-ES"/>
        </w:rPr>
        <w:t>Que relacionen el código con las tareas específicas</w:t>
      </w:r>
    </w:p>
    <w:p w14:paraId="2B81BC52" w14:textId="3BE202AA" w:rsidR="000F4055" w:rsidRDefault="00BB5436" w:rsidP="00BB5436">
      <w:pPr>
        <w:pStyle w:val="Prrafodelista"/>
        <w:numPr>
          <w:ilvl w:val="2"/>
          <w:numId w:val="10"/>
        </w:numPr>
        <w:rPr>
          <w:lang w:val="es-ES"/>
        </w:rPr>
      </w:pPr>
      <w:r w:rsidRPr="00BB5436">
        <w:rPr>
          <w:lang w:val="es-ES"/>
        </w:rPr>
        <w:t>Que expliquen aportaciones extra del alumno</w:t>
      </w:r>
    </w:p>
    <w:p w14:paraId="5FBAA204" w14:textId="79F2E786" w:rsidR="00A21BC5" w:rsidRDefault="004C2D62" w:rsidP="00256393">
      <w:pPr>
        <w:pStyle w:val="Ttulo1"/>
      </w:pPr>
      <w:r>
        <w:t>Valoració</w:t>
      </w:r>
      <w:r w:rsidR="00D73DEA">
        <w:t>n</w:t>
      </w:r>
    </w:p>
    <w:p w14:paraId="65B4F13F" w14:textId="7F9B1CE2" w:rsidR="00DE4DC9" w:rsidRDefault="00DE4DC9" w:rsidP="00A21BC5">
      <w:pPr>
        <w:rPr>
          <w:lang w:val="es-ES"/>
        </w:rPr>
      </w:pPr>
      <w:r>
        <w:rPr>
          <w:lang w:val="es-ES"/>
        </w:rPr>
        <w:t>El ejercicio se valora sobre 100 puntos.</w:t>
      </w:r>
    </w:p>
    <w:p w14:paraId="39CED14E" w14:textId="77777777" w:rsidR="00CE12B5" w:rsidRDefault="00DE4DC9" w:rsidP="00A21BC5">
      <w:pPr>
        <w:rPr>
          <w:lang w:val="es-ES"/>
        </w:rPr>
      </w:pPr>
      <w:r>
        <w:rPr>
          <w:lang w:val="es-ES"/>
        </w:rPr>
        <w:t>En la descripción de cada tarea aparece el m</w:t>
      </w:r>
      <w:r w:rsidR="003767F3">
        <w:rPr>
          <w:lang w:val="es-ES"/>
        </w:rPr>
        <w:t xml:space="preserve">áximo de puntos que se pueden obtener. </w:t>
      </w:r>
      <w:r w:rsidR="002227D7">
        <w:rPr>
          <w:lang w:val="es-ES"/>
        </w:rPr>
        <w:t xml:space="preserve">Dependiendo del desempeño el alumno recibirá </w:t>
      </w:r>
      <w:r w:rsidR="00CE12B5">
        <w:rPr>
          <w:lang w:val="es-ES"/>
        </w:rPr>
        <w:t>un porcentaje de dicho máximo.</w:t>
      </w:r>
    </w:p>
    <w:p w14:paraId="368A173A" w14:textId="5EE858D4" w:rsidR="00122CC4" w:rsidRDefault="00CE12B5" w:rsidP="00D73DEA">
      <w:pPr>
        <w:rPr>
          <w:lang w:val="es-ES"/>
        </w:rPr>
      </w:pPr>
      <w:r>
        <w:rPr>
          <w:lang w:val="es-ES"/>
        </w:rPr>
        <w:t xml:space="preserve">Al final del documento se encuentra la </w:t>
      </w:r>
      <w:r w:rsidR="007A606F">
        <w:rPr>
          <w:lang w:val="es-ES"/>
        </w:rPr>
        <w:t>rúbrica de evaluación con la distribución de puntos detallada.</w:t>
      </w:r>
    </w:p>
    <w:p w14:paraId="534132EE" w14:textId="77777777" w:rsidR="00D73DEA" w:rsidRPr="00D73DEA" w:rsidRDefault="00D73DEA" w:rsidP="00D73DEA">
      <w:pPr>
        <w:rPr>
          <w:lang w:val="es-ES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34"/>
        <w:gridCol w:w="1018"/>
        <w:gridCol w:w="1102"/>
      </w:tblGrid>
      <w:tr w:rsidR="00122CC4" w14:paraId="51C85E3D" w14:textId="77777777" w:rsidTr="008C09BC">
        <w:trPr>
          <w:cantSplit/>
          <w:jc w:val="center"/>
        </w:trPr>
        <w:tc>
          <w:tcPr>
            <w:tcW w:w="0" w:type="auto"/>
            <w:shd w:val="clear" w:color="auto" w:fill="EA6312" w:themeFill="accent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AA9CD2E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color w:val="FFFFFF" w:themeColor="background1"/>
                <w:lang w:val="es-ES"/>
              </w:rPr>
            </w:pPr>
            <w:r w:rsidRPr="00122CC4">
              <w:rPr>
                <w:rStyle w:val="Textoennegrita"/>
                <w:color w:val="FFFFFF" w:themeColor="background1"/>
                <w:lang w:val="es-ES"/>
              </w:rPr>
              <w:t>calificación</w:t>
            </w:r>
          </w:p>
        </w:tc>
        <w:tc>
          <w:tcPr>
            <w:tcW w:w="0" w:type="auto"/>
            <w:shd w:val="clear" w:color="auto" w:fill="EA6312" w:themeFill="accent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3157FF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color w:val="FFFFFF" w:themeColor="background1"/>
                <w:lang w:val="es-ES"/>
              </w:rPr>
            </w:pPr>
            <w:r w:rsidRPr="00122CC4">
              <w:rPr>
                <w:rStyle w:val="Textoennegrita"/>
                <w:color w:val="FFFFFF" w:themeColor="background1"/>
                <w:lang w:val="es-ES"/>
              </w:rPr>
              <w:t>mínimo</w:t>
            </w:r>
          </w:p>
        </w:tc>
        <w:tc>
          <w:tcPr>
            <w:tcW w:w="0" w:type="auto"/>
            <w:shd w:val="clear" w:color="auto" w:fill="EA6312" w:themeFill="accent2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30995E5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color w:val="FFFFFF" w:themeColor="background1"/>
                <w:lang w:val="es-ES"/>
              </w:rPr>
            </w:pPr>
            <w:r w:rsidRPr="00122CC4">
              <w:rPr>
                <w:rStyle w:val="Textoennegrita"/>
                <w:color w:val="FFFFFF" w:themeColor="background1"/>
                <w:lang w:val="es-ES"/>
              </w:rPr>
              <w:t>máximo</w:t>
            </w:r>
          </w:p>
        </w:tc>
      </w:tr>
      <w:tr w:rsidR="00122CC4" w14:paraId="11B6A861" w14:textId="77777777" w:rsidTr="008C09BC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ED4214E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sobresaliente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B0E6A53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90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311ECCF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100</w:t>
            </w:r>
          </w:p>
        </w:tc>
      </w:tr>
      <w:tr w:rsidR="00122CC4" w14:paraId="042BF7C0" w14:textId="77777777" w:rsidTr="008C09BC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66495D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notable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A192A23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70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27240C7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89</w:t>
            </w:r>
          </w:p>
        </w:tc>
      </w:tr>
      <w:tr w:rsidR="00122CC4" w14:paraId="7CD42AA6" w14:textId="77777777" w:rsidTr="008C09BC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5CC31FB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bien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5A62AA0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60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2BDF7B1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68</w:t>
            </w:r>
          </w:p>
        </w:tc>
      </w:tr>
      <w:tr w:rsidR="00122CC4" w14:paraId="07DA02A4" w14:textId="77777777" w:rsidTr="008C09BC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2750B20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>
              <w:rPr>
                <w:rStyle w:val="Textoennegrita"/>
                <w:b w:val="0"/>
                <w:bCs w:val="0"/>
                <w:lang w:val="es-ES"/>
              </w:rPr>
              <w:t>s</w:t>
            </w:r>
            <w:r w:rsidRPr="00122CC4">
              <w:rPr>
                <w:rStyle w:val="Textoennegrita"/>
                <w:b w:val="0"/>
                <w:bCs w:val="0"/>
                <w:lang w:val="es-ES"/>
              </w:rPr>
              <w:t>uf</w:t>
            </w:r>
            <w:r>
              <w:rPr>
                <w:rStyle w:val="Textoennegrita"/>
                <w:b w:val="0"/>
                <w:bCs w:val="0"/>
                <w:lang w:val="es-ES"/>
              </w:rPr>
              <w:t>i</w:t>
            </w:r>
            <w:r w:rsidRPr="00122CC4">
              <w:rPr>
                <w:rStyle w:val="Textoennegrita"/>
                <w:b w:val="0"/>
                <w:bCs w:val="0"/>
                <w:lang w:val="es-ES"/>
              </w:rPr>
              <w:t>ciente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F38CF54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50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1767102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59</w:t>
            </w:r>
          </w:p>
        </w:tc>
      </w:tr>
      <w:tr w:rsidR="00122CC4" w14:paraId="3E92631F" w14:textId="77777777" w:rsidTr="008C09BC">
        <w:trPr>
          <w:cantSplit/>
          <w:jc w:val="center"/>
        </w:trPr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1A407CC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insuficiente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CCBFC1F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0</w:t>
            </w:r>
          </w:p>
        </w:tc>
        <w:tc>
          <w:tcPr>
            <w:tcW w:w="0" w:type="auto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893F106" w14:textId="77777777" w:rsidR="00122CC4" w:rsidRPr="00122CC4" w:rsidRDefault="00122CC4" w:rsidP="008C09BC">
            <w:pPr>
              <w:spacing w:before="100" w:beforeAutospacing="1" w:after="100" w:afterAutospacing="1"/>
              <w:jc w:val="center"/>
              <w:rPr>
                <w:rStyle w:val="Textoennegrita"/>
                <w:b w:val="0"/>
                <w:bCs w:val="0"/>
                <w:lang w:val="es-ES"/>
              </w:rPr>
            </w:pPr>
            <w:r w:rsidRPr="00122CC4">
              <w:rPr>
                <w:rStyle w:val="Textoennegrita"/>
                <w:b w:val="0"/>
                <w:bCs w:val="0"/>
                <w:lang w:val="es-ES"/>
              </w:rPr>
              <w:t>49</w:t>
            </w:r>
          </w:p>
        </w:tc>
      </w:tr>
    </w:tbl>
    <w:p w14:paraId="7B7E4781" w14:textId="77777777" w:rsidR="00122CC4" w:rsidRDefault="00122CC4" w:rsidP="00A21BC5">
      <w:pPr>
        <w:rPr>
          <w:lang w:val="es-ES"/>
        </w:rPr>
      </w:pPr>
    </w:p>
    <w:p w14:paraId="626BE3E2" w14:textId="3B5659F7" w:rsidR="00A4228C" w:rsidRDefault="0053757C" w:rsidP="0043262E">
      <w:pPr>
        <w:pStyle w:val="Ttulo1"/>
      </w:pPr>
      <w:r>
        <w:t>Repositorio</w:t>
      </w:r>
    </w:p>
    <w:p w14:paraId="2D6ABDD7" w14:textId="3C664AEA" w:rsidR="001A5B55" w:rsidRDefault="00A4228C" w:rsidP="00A21BC5">
      <w:pPr>
        <w:rPr>
          <w:lang w:val="es-ES"/>
        </w:rPr>
      </w:pPr>
      <w:r>
        <w:rPr>
          <w:lang w:val="es-ES"/>
        </w:rPr>
        <w:t xml:space="preserve">Este código se encuentra subido en </w:t>
      </w:r>
      <w:r w:rsidR="001A5B55">
        <w:rPr>
          <w:lang w:val="es-ES"/>
        </w:rPr>
        <w:t>un</w:t>
      </w:r>
      <w:r>
        <w:rPr>
          <w:lang w:val="es-ES"/>
        </w:rPr>
        <w:t xml:space="preserve"> repositorio github</w:t>
      </w:r>
      <w:r w:rsidR="0043262E">
        <w:rPr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2"/>
        <w:gridCol w:w="6448"/>
      </w:tblGrid>
      <w:tr w:rsidR="00C25750" w14:paraId="193B18AE" w14:textId="77777777" w:rsidTr="0043262E">
        <w:trPr>
          <w:trHeight w:val="567"/>
        </w:trPr>
        <w:tc>
          <w:tcPr>
            <w:tcW w:w="2235" w:type="dxa"/>
            <w:vAlign w:val="center"/>
          </w:tcPr>
          <w:p w14:paraId="369C512F" w14:textId="5161C94C" w:rsidR="00C25750" w:rsidRPr="008924D1" w:rsidRDefault="00C25750" w:rsidP="008924D1">
            <w:pPr>
              <w:jc w:val="center"/>
              <w:rPr>
                <w:b/>
                <w:bCs/>
                <w:lang w:val="es-ES"/>
              </w:rPr>
            </w:pPr>
            <w:r w:rsidRPr="008924D1">
              <w:rPr>
                <w:b/>
                <w:bCs/>
                <w:lang w:val="es-ES"/>
              </w:rPr>
              <w:lastRenderedPageBreak/>
              <w:t>REPO</w:t>
            </w:r>
          </w:p>
        </w:tc>
        <w:tc>
          <w:tcPr>
            <w:tcW w:w="6545" w:type="dxa"/>
            <w:vAlign w:val="center"/>
          </w:tcPr>
          <w:p w14:paraId="25E33A2A" w14:textId="6A356650" w:rsidR="00C25750" w:rsidRPr="008924D1" w:rsidRDefault="00C25750" w:rsidP="00A21BC5">
            <w:pPr>
              <w:rPr>
                <w:sz w:val="16"/>
                <w:szCs w:val="16"/>
                <w:lang w:val="es-ES"/>
              </w:rPr>
            </w:pPr>
            <w:r w:rsidRPr="008924D1">
              <w:rPr>
                <w:sz w:val="16"/>
                <w:szCs w:val="16"/>
                <w:lang w:val="es-ES"/>
              </w:rPr>
              <w:t>jmpinero-avante/</w:t>
            </w:r>
            <w:r w:rsidR="002B5F18" w:rsidRPr="002B5F18">
              <w:rPr>
                <w:sz w:val="16"/>
                <w:szCs w:val="16"/>
                <w:lang w:val="es-ES"/>
              </w:rPr>
              <w:t>avante-ifcd0112-20250623</w:t>
            </w:r>
          </w:p>
        </w:tc>
      </w:tr>
      <w:tr w:rsidR="001A5B55" w:rsidRPr="002B5F18" w14:paraId="464A5DD5" w14:textId="77777777" w:rsidTr="0043262E">
        <w:trPr>
          <w:trHeight w:val="567"/>
        </w:trPr>
        <w:tc>
          <w:tcPr>
            <w:tcW w:w="2235" w:type="dxa"/>
            <w:vAlign w:val="center"/>
          </w:tcPr>
          <w:p w14:paraId="3933AD7D" w14:textId="51159331" w:rsidR="001A5B55" w:rsidRPr="008924D1" w:rsidRDefault="001A5B55" w:rsidP="008924D1">
            <w:pPr>
              <w:jc w:val="center"/>
              <w:rPr>
                <w:b/>
                <w:bCs/>
                <w:lang w:val="es-ES"/>
              </w:rPr>
            </w:pPr>
            <w:r w:rsidRPr="008924D1">
              <w:rPr>
                <w:b/>
                <w:bCs/>
                <w:lang w:val="es-ES"/>
              </w:rPr>
              <w:t>URL repo WEB</w:t>
            </w:r>
          </w:p>
        </w:tc>
        <w:tc>
          <w:tcPr>
            <w:tcW w:w="6545" w:type="dxa"/>
            <w:vAlign w:val="center"/>
          </w:tcPr>
          <w:p w14:paraId="0E935C58" w14:textId="337397B1" w:rsidR="002B5F18" w:rsidRPr="002B5F18" w:rsidRDefault="002F1A82" w:rsidP="00A21BC5">
            <w:pPr>
              <w:rPr>
                <w:sz w:val="16"/>
                <w:szCs w:val="16"/>
                <w:lang w:val="es-ES"/>
              </w:rPr>
            </w:pPr>
            <w:hyperlink r:id="rId8" w:history="1">
              <w:r w:rsidR="002B5F18" w:rsidRPr="00E878FD">
                <w:rPr>
                  <w:rStyle w:val="Hipervnculo"/>
                  <w:sz w:val="16"/>
                  <w:szCs w:val="16"/>
                  <w:lang w:val="es-ES"/>
                </w:rPr>
                <w:t>https://github.com/jmpinero-avante/avante-ifcd0112-20250623</w:t>
              </w:r>
            </w:hyperlink>
          </w:p>
        </w:tc>
      </w:tr>
      <w:tr w:rsidR="001A5B55" w:rsidRPr="002B5F18" w14:paraId="0FE3FFC3" w14:textId="77777777" w:rsidTr="0043262E">
        <w:trPr>
          <w:trHeight w:val="567"/>
        </w:trPr>
        <w:tc>
          <w:tcPr>
            <w:tcW w:w="2235" w:type="dxa"/>
            <w:vAlign w:val="center"/>
          </w:tcPr>
          <w:p w14:paraId="2DFE8142" w14:textId="75453135" w:rsidR="001A5B55" w:rsidRPr="008924D1" w:rsidRDefault="001A5B55" w:rsidP="008924D1">
            <w:pPr>
              <w:jc w:val="center"/>
              <w:rPr>
                <w:b/>
                <w:bCs/>
                <w:lang w:val="es-ES"/>
              </w:rPr>
            </w:pPr>
            <w:r w:rsidRPr="008924D1">
              <w:rPr>
                <w:b/>
                <w:bCs/>
                <w:lang w:val="es-ES"/>
              </w:rPr>
              <w:t>URL repo CLONE</w:t>
            </w:r>
          </w:p>
        </w:tc>
        <w:tc>
          <w:tcPr>
            <w:tcW w:w="6545" w:type="dxa"/>
            <w:vAlign w:val="center"/>
          </w:tcPr>
          <w:p w14:paraId="17B18264" w14:textId="00F84E8D" w:rsidR="001A5B55" w:rsidRPr="008924D1" w:rsidRDefault="002B5F18" w:rsidP="00A21BC5">
            <w:pPr>
              <w:rPr>
                <w:sz w:val="16"/>
                <w:szCs w:val="16"/>
                <w:lang w:val="es-ES"/>
              </w:rPr>
            </w:pPr>
            <w:r w:rsidRPr="002B5F18">
              <w:rPr>
                <w:sz w:val="16"/>
                <w:szCs w:val="16"/>
                <w:lang w:val="es-ES"/>
              </w:rPr>
              <w:t>https://github.com/jmpinero-avante/avante-ifcd0112-20250623.git</w:t>
            </w:r>
          </w:p>
        </w:tc>
      </w:tr>
      <w:tr w:rsidR="001A5B55" w:rsidRPr="002B5F18" w14:paraId="576B8808" w14:textId="77777777" w:rsidTr="0043262E">
        <w:trPr>
          <w:trHeight w:val="567"/>
        </w:trPr>
        <w:tc>
          <w:tcPr>
            <w:tcW w:w="2235" w:type="dxa"/>
            <w:vAlign w:val="center"/>
          </w:tcPr>
          <w:p w14:paraId="38D78F9E" w14:textId="0D0620F3" w:rsidR="001A5B55" w:rsidRPr="008924D1" w:rsidRDefault="00C267A0" w:rsidP="008924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Plantilla</w:t>
            </w:r>
            <w:r w:rsidR="00C25750" w:rsidRPr="008924D1">
              <w:rPr>
                <w:b/>
                <w:bCs/>
                <w:lang w:val="es-ES"/>
              </w:rPr>
              <w:t xml:space="preserve"> html WEB</w:t>
            </w:r>
          </w:p>
        </w:tc>
        <w:tc>
          <w:tcPr>
            <w:tcW w:w="6545" w:type="dxa"/>
            <w:vAlign w:val="center"/>
          </w:tcPr>
          <w:p w14:paraId="40AD6795" w14:textId="07932CDD" w:rsidR="002B5F18" w:rsidRPr="002B5F18" w:rsidRDefault="002F1A82" w:rsidP="00E731FD">
            <w:pPr>
              <w:rPr>
                <w:sz w:val="16"/>
                <w:szCs w:val="16"/>
                <w:lang w:val="es-ES"/>
              </w:rPr>
            </w:pPr>
            <w:hyperlink r:id="rId9" w:history="1">
              <w:r w:rsidR="002B5F18" w:rsidRPr="002B5F18">
                <w:rPr>
                  <w:rStyle w:val="Hipervnculo"/>
                  <w:sz w:val="16"/>
                  <w:szCs w:val="16"/>
                  <w:lang w:val="es-ES"/>
                </w:rPr>
                <w:t>https://github.com/jmpinero-avante/avante-ifcd0112-20250623/blob/main/MF0223_3/ejercicios/css2-001/plantilla/index.html</w:t>
              </w:r>
            </w:hyperlink>
          </w:p>
        </w:tc>
      </w:tr>
      <w:tr w:rsidR="001A5B55" w:rsidRPr="002B5F18" w14:paraId="65D22A9E" w14:textId="77777777" w:rsidTr="0043262E">
        <w:trPr>
          <w:trHeight w:val="567"/>
        </w:trPr>
        <w:tc>
          <w:tcPr>
            <w:tcW w:w="2235" w:type="dxa"/>
            <w:vAlign w:val="center"/>
          </w:tcPr>
          <w:p w14:paraId="534E90FE" w14:textId="1F59AB4E" w:rsidR="001A5B55" w:rsidRPr="008924D1" w:rsidRDefault="00C267A0" w:rsidP="008924D1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Plantilla</w:t>
            </w:r>
            <w:r w:rsidR="00C25750" w:rsidRPr="008924D1">
              <w:rPr>
                <w:b/>
                <w:bCs/>
                <w:lang w:val="es-ES"/>
              </w:rPr>
              <w:t xml:space="preserve"> html RAW</w:t>
            </w:r>
          </w:p>
        </w:tc>
        <w:tc>
          <w:tcPr>
            <w:tcW w:w="6545" w:type="dxa"/>
            <w:vAlign w:val="center"/>
          </w:tcPr>
          <w:p w14:paraId="081D444E" w14:textId="7317FCC0" w:rsidR="002B5F18" w:rsidRPr="008924D1" w:rsidRDefault="002F1A82" w:rsidP="00C96CD0">
            <w:pPr>
              <w:rPr>
                <w:sz w:val="16"/>
                <w:szCs w:val="16"/>
                <w:lang w:val="es-ES"/>
              </w:rPr>
            </w:pPr>
            <w:hyperlink r:id="rId10" w:history="1">
              <w:r w:rsidR="002B5F18" w:rsidRPr="00E878FD">
                <w:rPr>
                  <w:rStyle w:val="Hipervnculo"/>
                  <w:sz w:val="16"/>
                  <w:szCs w:val="16"/>
                  <w:lang w:val="es-ES"/>
                </w:rPr>
                <w:t>https://raw.githubusercontent.com/jmpinero-avante/avante-ifcd0112-20250623/refs/heads/main/MF0223_3/ejercicios/css2-001/plantilla/index.html</w:t>
              </w:r>
            </w:hyperlink>
          </w:p>
        </w:tc>
      </w:tr>
    </w:tbl>
    <w:p w14:paraId="5A83BF68" w14:textId="77777777" w:rsidR="00A4228C" w:rsidRDefault="00A4228C" w:rsidP="00A21BC5">
      <w:pPr>
        <w:rPr>
          <w:lang w:val="es-ES"/>
        </w:rPr>
      </w:pPr>
    </w:p>
    <w:p w14:paraId="63C74250" w14:textId="611FDDEA" w:rsidR="00811ACB" w:rsidRPr="00E10896" w:rsidRDefault="00B05C95" w:rsidP="00C63C61">
      <w:pPr>
        <w:pStyle w:val="Ttulo1"/>
        <w:rPr>
          <w:lang w:val="en-US"/>
        </w:rPr>
      </w:pPr>
      <w:r w:rsidRPr="00E10896">
        <w:rPr>
          <w:lang w:val="en-US"/>
        </w:rPr>
        <w:t xml:space="preserve">Código </w:t>
      </w:r>
      <w:r w:rsidR="00C02374" w:rsidRPr="00E10896">
        <w:rPr>
          <w:lang w:val="en-US"/>
        </w:rPr>
        <w:t>HTML</w:t>
      </w:r>
    </w:p>
    <w:p w14:paraId="7AE43DFB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&lt;!DOCTYPE html&gt;</w:t>
      </w:r>
    </w:p>
    <w:p w14:paraId="212ABD66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&lt;html lang="es"&gt;</w:t>
      </w:r>
    </w:p>
    <w:p w14:paraId="7FB0A53A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14:paraId="36BFA499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&lt;head&gt;</w:t>
      </w:r>
    </w:p>
    <w:p w14:paraId="711A453D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&lt;meta charset="UTF-8"&gt;</w:t>
      </w:r>
    </w:p>
    <w:p w14:paraId="17DF3631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&lt;meta name="viewport" content="width=device-width, initial-scale=1.0"&gt;</w:t>
      </w:r>
    </w:p>
    <w:p w14:paraId="692EA12F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&lt;link rel="stylesheet" href="styles-css2.css"&gt;</w:t>
      </w:r>
    </w:p>
    <w:p w14:paraId="3CEA686F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&lt;title&gt;Página de Ejemplo&lt;/title&gt;</w:t>
      </w:r>
    </w:p>
    <w:p w14:paraId="07B5346F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&lt;/head&gt;</w:t>
      </w:r>
    </w:p>
    <w:p w14:paraId="4DA92C16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14:paraId="6E0D36CF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&lt;body&gt;</w:t>
      </w:r>
    </w:p>
    <w:p w14:paraId="0BFC95D8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&lt;header&gt;</w:t>
      </w:r>
    </w:p>
    <w:p w14:paraId="740D2FA5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&lt;h1&gt;Mi Página de Ejemplo&lt;/h1&gt;</w:t>
      </w:r>
    </w:p>
    <w:p w14:paraId="38E9C547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&lt;/header&gt;</w:t>
      </w:r>
    </w:p>
    <w:p w14:paraId="7B4203D7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</w:p>
    <w:p w14:paraId="2E9A4126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&lt;nav&gt;</w:t>
      </w:r>
    </w:p>
    <w:p w14:paraId="6EC213F6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&lt;ul&gt;</w:t>
      </w:r>
    </w:p>
    <w:p w14:paraId="2684B74F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&lt;li&gt;&lt;a href="#"&gt;Inicio&lt;/a&gt;&lt;/li&gt;</w:t>
      </w:r>
    </w:p>
    <w:p w14:paraId="4C791DC0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&lt;li&gt;&lt;a href="#"&gt;Acerca de&lt;/a&gt;&lt;/li&gt;</w:t>
      </w:r>
    </w:p>
    <w:p w14:paraId="5D773699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lastRenderedPageBreak/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&lt;li&gt;&lt;a href="#"&gt;Contacto&lt;/a&gt;&lt;/li&gt;</w:t>
      </w:r>
    </w:p>
    <w:p w14:paraId="41768258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&lt;/ul&gt;</w:t>
      </w:r>
    </w:p>
    <w:p w14:paraId="7A733FFC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&lt;/nav&gt;</w:t>
      </w:r>
    </w:p>
    <w:p w14:paraId="326A9478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14:paraId="3DCE850E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&lt;main&gt;</w:t>
      </w:r>
    </w:p>
    <w:p w14:paraId="36D32C2C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14:paraId="5E5275C4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&lt;section&gt;</w:t>
      </w:r>
    </w:p>
    <w:p w14:paraId="1C7CBB9E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&lt;h2&gt;Tabla de Productos&lt;/h2&gt;</w:t>
      </w:r>
    </w:p>
    <w:p w14:paraId="783666F3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&lt;p&gt;Esta es una tabla simple que muestra algunos productos de ejemplo:&lt;/p&gt;</w:t>
      </w:r>
    </w:p>
    <w:p w14:paraId="5A186E37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14:paraId="76490A38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&lt;table&gt;</w:t>
      </w:r>
    </w:p>
    <w:p w14:paraId="6B1A092B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14:paraId="60DE9627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&lt;caption&gt;Tabla de Productos&lt;/caption&gt;</w:t>
      </w:r>
    </w:p>
    <w:p w14:paraId="563346C9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&lt;thead&gt;</w:t>
      </w:r>
    </w:p>
    <w:p w14:paraId="082F6716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&lt;tr&gt;</w:t>
      </w:r>
    </w:p>
    <w:p w14:paraId="1D927735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&lt;th&gt;Producto&lt;/th&gt;</w:t>
      </w:r>
    </w:p>
    <w:p w14:paraId="16F3F948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&lt;th&gt;Precio&lt;/th&gt;</w:t>
      </w:r>
    </w:p>
    <w:p w14:paraId="28AF0E82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&lt;th&gt;Stock&lt;/th&gt;</w:t>
      </w:r>
    </w:p>
    <w:p w14:paraId="5ECC526A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&lt;/tr&gt;</w:t>
      </w:r>
    </w:p>
    <w:p w14:paraId="5F828765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&lt;/thead&gt;</w:t>
      </w:r>
    </w:p>
    <w:p w14:paraId="2D911432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</w:p>
    <w:p w14:paraId="31C08839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&lt;tbody&gt;</w:t>
      </w:r>
    </w:p>
    <w:p w14:paraId="4236C62D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&lt;tr&gt;</w:t>
      </w:r>
    </w:p>
    <w:p w14:paraId="4A5D9386" w14:textId="1E6E03DE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&lt;td&gt;Camisa&lt;/td&gt;</w:t>
      </w:r>
    </w:p>
    <w:p w14:paraId="02F15A18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&lt;td&gt;25 €&lt;/td&gt;</w:t>
      </w:r>
    </w:p>
    <w:p w14:paraId="0019F91B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&lt;td&gt;10&lt;/td&gt;</w:t>
      </w:r>
    </w:p>
    <w:p w14:paraId="7F761EA1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&lt;/tr&gt;</w:t>
      </w:r>
    </w:p>
    <w:p w14:paraId="71820290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14:paraId="23A935CA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&lt;tr&gt;</w:t>
      </w:r>
    </w:p>
    <w:p w14:paraId="2D815A61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lastRenderedPageBreak/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&lt;td&gt;Pantalón&lt;/td&gt;</w:t>
      </w:r>
    </w:p>
    <w:p w14:paraId="56750677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&lt;td&gt;40 €&lt;/td&gt;</w:t>
      </w:r>
    </w:p>
    <w:p w14:paraId="6285EB27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&lt;td&gt;5&lt;/td&gt;</w:t>
      </w:r>
    </w:p>
    <w:p w14:paraId="469B34E6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&lt;/tr&gt;</w:t>
      </w:r>
    </w:p>
    <w:p w14:paraId="4B492D73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14:paraId="51618312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&lt;tr&gt;</w:t>
      </w:r>
    </w:p>
    <w:p w14:paraId="24EE31C4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&lt;td&gt;Zapatos&lt;/td&gt;</w:t>
      </w:r>
    </w:p>
    <w:p w14:paraId="60F7F914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>&lt;td&gt;60 €&lt;/td&gt;</w:t>
      </w:r>
    </w:p>
    <w:p w14:paraId="241B5C0B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&lt;td&gt;8&lt;/td&gt;</w:t>
      </w:r>
    </w:p>
    <w:p w14:paraId="48A6DB6D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&lt;/tr&gt;</w:t>
      </w:r>
    </w:p>
    <w:p w14:paraId="443CBEBD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&lt;/tbody&gt;</w:t>
      </w:r>
    </w:p>
    <w:p w14:paraId="696E1FD7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&lt;/table&gt;</w:t>
      </w:r>
    </w:p>
    <w:p w14:paraId="40C86A60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</w:p>
    <w:p w14:paraId="63A5B499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&lt;/section&gt;</w:t>
      </w:r>
    </w:p>
    <w:p w14:paraId="670E359C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&lt;/main&gt;</w:t>
      </w:r>
    </w:p>
    <w:p w14:paraId="272B8E52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</w:p>
    <w:p w14:paraId="4CFFA1CD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  <w:t>&lt;footer&gt;</w:t>
      </w:r>
    </w:p>
    <w:p w14:paraId="05EF104A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</w:rPr>
        <w:tab/>
      </w: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&lt;p&gt;&amp;copy; 2025 Mi Página de Ejemplo. Todos los derechos reservados.&lt;/p&gt;</w:t>
      </w:r>
    </w:p>
    <w:p w14:paraId="3F50A00E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ab/>
        <w:t>&lt;/footer&gt;</w:t>
      </w:r>
    </w:p>
    <w:p w14:paraId="13190345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&lt;/body&gt;</w:t>
      </w:r>
    </w:p>
    <w:p w14:paraId="419F1ACD" w14:textId="77777777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</w:p>
    <w:p w14:paraId="6E856D30" w14:textId="0FD3EECF" w:rsidR="00D76648" w:rsidRPr="007614EF" w:rsidRDefault="00D76648" w:rsidP="00C63C61">
      <w:pPr>
        <w:pBdr>
          <w:top w:val="single" w:sz="8" w:space="1" w:color="54849A" w:themeColor="accent5"/>
          <w:left w:val="single" w:sz="8" w:space="4" w:color="54849A" w:themeColor="accent5"/>
          <w:bottom w:val="single" w:sz="8" w:space="1" w:color="54849A" w:themeColor="accent5"/>
          <w:right w:val="single" w:sz="8" w:space="4" w:color="54849A" w:themeColor="accent5"/>
        </w:pBdr>
        <w:shd w:val="clear" w:color="auto" w:fill="FAF0D4" w:themeFill="accent3" w:themeFillTint="33"/>
        <w:tabs>
          <w:tab w:val="left" w:pos="284"/>
          <w:tab w:val="left" w:pos="567"/>
          <w:tab w:val="left" w:pos="851"/>
          <w:tab w:val="left" w:pos="1134"/>
          <w:tab w:val="left" w:pos="1418"/>
        </w:tabs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</w:pPr>
      <w:r w:rsidRPr="007614EF">
        <w:rPr>
          <w:rFonts w:ascii="CaskaydiaCove NF" w:hAnsi="CaskaydiaCove NF" w:cs="CaskaydiaCove NF"/>
          <w:color w:val="54849A" w:themeColor="accent5"/>
          <w:sz w:val="16"/>
          <w:szCs w:val="16"/>
          <w:lang w:val="es-ES"/>
        </w:rPr>
        <w:t>&lt;/html&gt;</w:t>
      </w:r>
    </w:p>
    <w:p w14:paraId="44733283" w14:textId="2AB99BB9" w:rsidR="00C02374" w:rsidRDefault="00073BF3" w:rsidP="00097984">
      <w:pPr>
        <w:pStyle w:val="Ttulo1"/>
      </w:pPr>
      <w:r>
        <w:t>Tareas</w:t>
      </w:r>
    </w:p>
    <w:p w14:paraId="36B958AE" w14:textId="4D2D9427" w:rsidR="00073BF3" w:rsidRPr="00885828" w:rsidRDefault="00C31C35" w:rsidP="00885828">
      <w:pPr>
        <w:pStyle w:val="Ttulo2"/>
      </w:pPr>
      <w:r w:rsidRPr="00885828">
        <w:t>Estilos Específicos</w:t>
      </w:r>
    </w:p>
    <w:p w14:paraId="6298D92A" w14:textId="69D337B5" w:rsidR="00C31C35" w:rsidRPr="00885828" w:rsidRDefault="00097984" w:rsidP="00885828">
      <w:pPr>
        <w:pStyle w:val="Ttulo3"/>
      </w:pPr>
      <w:r w:rsidRPr="00885828">
        <w:t>Reset CSS</w:t>
      </w:r>
    </w:p>
    <w:p w14:paraId="7AB392FC" w14:textId="4356F3B9" w:rsidR="00097984" w:rsidRDefault="00097984" w:rsidP="00E10896">
      <w:pPr>
        <w:pStyle w:val="puntos"/>
      </w:pPr>
      <w:r>
        <w:t>5</w:t>
      </w:r>
      <w:r w:rsidR="00873B95">
        <w:t xml:space="preserve"> puntos</w:t>
      </w:r>
    </w:p>
    <w:p w14:paraId="5C834D71" w14:textId="77586055" w:rsidR="00873B95" w:rsidRPr="00076532" w:rsidRDefault="00873B95" w:rsidP="00076532">
      <w:pPr>
        <w:pStyle w:val="Prrafodelista"/>
        <w:numPr>
          <w:ilvl w:val="0"/>
          <w:numId w:val="10"/>
        </w:numPr>
        <w:rPr>
          <w:lang w:val="es-ES"/>
        </w:rPr>
      </w:pPr>
      <w:r w:rsidRPr="00076532">
        <w:rPr>
          <w:lang w:val="es-ES"/>
        </w:rPr>
        <w:lastRenderedPageBreak/>
        <w:t>Aplica un reset CSS utilizando el selector universal (*) o una lista específica de etiquetas para normalizar los estilos por defecto del navegador.</w:t>
      </w:r>
    </w:p>
    <w:p w14:paraId="59BDB4BC" w14:textId="20C678A9" w:rsidR="00873B95" w:rsidRDefault="00885828" w:rsidP="00885828">
      <w:pPr>
        <w:pStyle w:val="Ttulo3"/>
      </w:pPr>
      <w:r>
        <w:t>Encabezado</w:t>
      </w:r>
    </w:p>
    <w:p w14:paraId="68E475F2" w14:textId="2DEC1D5F" w:rsidR="00873B95" w:rsidRDefault="00962ADE" w:rsidP="00E10896">
      <w:pPr>
        <w:pStyle w:val="puntos"/>
      </w:pPr>
      <w:r>
        <w:t>5</w:t>
      </w:r>
      <w:r w:rsidR="00076532">
        <w:t xml:space="preserve"> puntos</w:t>
      </w:r>
    </w:p>
    <w:p w14:paraId="193EACDA" w14:textId="0FBD01BD" w:rsidR="004663A0" w:rsidRPr="004663A0" w:rsidRDefault="004663A0" w:rsidP="004663A0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Color de fondo diferenciado</w:t>
      </w:r>
    </w:p>
    <w:p w14:paraId="2C61A848" w14:textId="470801ED" w:rsidR="00076532" w:rsidRDefault="00076532" w:rsidP="0007653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Texto centrado</w:t>
      </w:r>
    </w:p>
    <w:p w14:paraId="5748C2BD" w14:textId="2E7C16BD" w:rsidR="00076532" w:rsidRDefault="00076532" w:rsidP="00076532">
      <w:pPr>
        <w:pStyle w:val="Prrafodelista"/>
        <w:numPr>
          <w:ilvl w:val="0"/>
          <w:numId w:val="10"/>
        </w:numPr>
        <w:rPr>
          <w:lang w:val="es-ES"/>
        </w:rPr>
      </w:pPr>
      <w:r>
        <w:rPr>
          <w:lang w:val="es-ES"/>
        </w:rPr>
        <w:t>Fuente de mayor tamaño</w:t>
      </w:r>
      <w:r w:rsidR="007137C8">
        <w:rPr>
          <w:lang w:val="es-ES"/>
        </w:rPr>
        <w:t xml:space="preserve"> con respecto al predeterminado</w:t>
      </w:r>
    </w:p>
    <w:p w14:paraId="149C74D0" w14:textId="3FFF3BBD" w:rsidR="00076532" w:rsidRDefault="0035707D" w:rsidP="00885828">
      <w:pPr>
        <w:pStyle w:val="Ttulo3"/>
      </w:pPr>
      <w:r>
        <w:t>Menú de Navegación</w:t>
      </w:r>
    </w:p>
    <w:p w14:paraId="46D982F5" w14:textId="7AF9939E" w:rsidR="0035707D" w:rsidRDefault="0035707D" w:rsidP="00E10896">
      <w:pPr>
        <w:pStyle w:val="puntos"/>
      </w:pPr>
      <w:r>
        <w:t>1</w:t>
      </w:r>
      <w:r w:rsidR="008540F4">
        <w:t>0</w:t>
      </w:r>
      <w:r>
        <w:t xml:space="preserve"> puntos</w:t>
      </w:r>
    </w:p>
    <w:p w14:paraId="2DE33430" w14:textId="70DD4124" w:rsidR="0035707D" w:rsidRDefault="004663A0" w:rsidP="003570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Color de fondo diferenciado</w:t>
      </w:r>
    </w:p>
    <w:p w14:paraId="22176EDE" w14:textId="565E8303" w:rsidR="004663A0" w:rsidRDefault="004663A0" w:rsidP="0035707D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Posicionado a la izquierda</w:t>
      </w:r>
    </w:p>
    <w:p w14:paraId="3E8078E1" w14:textId="69031C82" w:rsidR="004663A0" w:rsidRDefault="008420A6" w:rsidP="00333477">
      <w:pPr>
        <w:pStyle w:val="Ttulo3"/>
      </w:pPr>
      <w:r>
        <w:t>Tabla</w:t>
      </w:r>
    </w:p>
    <w:p w14:paraId="6AA24022" w14:textId="3672E320" w:rsidR="008420A6" w:rsidRDefault="008540F4" w:rsidP="00E10896">
      <w:pPr>
        <w:pStyle w:val="puntos"/>
      </w:pPr>
      <w:r>
        <w:t>15</w:t>
      </w:r>
      <w:r w:rsidR="008420A6">
        <w:t xml:space="preserve"> puntos</w:t>
      </w:r>
    </w:p>
    <w:p w14:paraId="23B766D5" w14:textId="0F73673E" w:rsidR="008420A6" w:rsidRDefault="00B07417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Bordes visibles entre celdas</w:t>
      </w:r>
    </w:p>
    <w:p w14:paraId="648A297B" w14:textId="5DEB5C28" w:rsidR="00B07417" w:rsidRDefault="00B07417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Borde general alrededor de toda la tabla</w:t>
      </w:r>
    </w:p>
    <w:p w14:paraId="2D6724A8" w14:textId="721284D3" w:rsidR="00A665CB" w:rsidRDefault="00A665CB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Tabla centrada horizontalmente en la página</w:t>
      </w:r>
    </w:p>
    <w:p w14:paraId="5CBE65AE" w14:textId="77777777" w:rsidR="00AA3958" w:rsidRDefault="00B07417" w:rsidP="00B07417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Leyenda/Titulo de la tabla</w:t>
      </w:r>
    </w:p>
    <w:p w14:paraId="4BA04ABB" w14:textId="77777777"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Encima de la tabla</w:t>
      </w:r>
    </w:p>
    <w:p w14:paraId="1DB0E51C" w14:textId="44393D19"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Texto centrado con respecto a la tabla</w:t>
      </w:r>
    </w:p>
    <w:p w14:paraId="0F3D4CDF" w14:textId="77777777"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Negrita</w:t>
      </w:r>
    </w:p>
    <w:p w14:paraId="17C0B713" w14:textId="77777777" w:rsidR="00AA3958" w:rsidRDefault="00AA3958" w:rsidP="00AA395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Cabecera de la tabla</w:t>
      </w:r>
    </w:p>
    <w:p w14:paraId="339013AF" w14:textId="4ACDF71F"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Color de fondo diferenciado</w:t>
      </w:r>
    </w:p>
    <w:p w14:paraId="3E427B14" w14:textId="4974E696"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Texto centrado</w:t>
      </w:r>
    </w:p>
    <w:p w14:paraId="66246F5B" w14:textId="7E43A9A9" w:rsidR="00B07417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Negrita</w:t>
      </w:r>
    </w:p>
    <w:p w14:paraId="53B734D0" w14:textId="65EBFB0A" w:rsidR="00AA3958" w:rsidRDefault="00AA3958" w:rsidP="00AA3958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>Cuerpo de la tabla</w:t>
      </w:r>
    </w:p>
    <w:p w14:paraId="176F759C" w14:textId="77BD2F9F" w:rsidR="00AA3958" w:rsidRDefault="00AA3958" w:rsidP="00AA3958">
      <w:pPr>
        <w:pStyle w:val="Prrafodelista"/>
        <w:numPr>
          <w:ilvl w:val="1"/>
          <w:numId w:val="13"/>
        </w:numPr>
        <w:rPr>
          <w:lang w:val="es-ES"/>
        </w:rPr>
      </w:pPr>
      <w:r>
        <w:rPr>
          <w:lang w:val="es-ES"/>
        </w:rPr>
        <w:t>Color de fondo diferenciado</w:t>
      </w:r>
    </w:p>
    <w:p w14:paraId="073346DF" w14:textId="12DED20D" w:rsidR="004942DB" w:rsidRDefault="00AA3958" w:rsidP="00B7714B">
      <w:pPr>
        <w:pStyle w:val="Prrafodelista"/>
        <w:numPr>
          <w:ilvl w:val="2"/>
          <w:numId w:val="13"/>
        </w:numPr>
        <w:rPr>
          <w:lang w:val="es-ES"/>
        </w:rPr>
      </w:pPr>
      <w:r>
        <w:rPr>
          <w:lang w:val="es-ES"/>
        </w:rPr>
        <w:t xml:space="preserve">Distinto </w:t>
      </w:r>
      <w:r w:rsidR="004942DB">
        <w:rPr>
          <w:lang w:val="es-ES"/>
        </w:rPr>
        <w:t>del encabezado</w:t>
      </w:r>
    </w:p>
    <w:p w14:paraId="1CBCBE0E" w14:textId="31F2AB3F" w:rsidR="00B7714B" w:rsidRDefault="00B7714B" w:rsidP="00333477">
      <w:pPr>
        <w:pStyle w:val="Ttulo3"/>
      </w:pPr>
      <w:r>
        <w:t>Pie de página</w:t>
      </w:r>
    </w:p>
    <w:p w14:paraId="798B8DB0" w14:textId="636F7BFB" w:rsidR="00962ADE" w:rsidRDefault="00962ADE" w:rsidP="00E10896">
      <w:pPr>
        <w:pStyle w:val="puntos"/>
      </w:pPr>
      <w:r>
        <w:t>5 punto</w:t>
      </w:r>
    </w:p>
    <w:p w14:paraId="23125B6F" w14:textId="6B5EC332" w:rsidR="00962ADE" w:rsidRDefault="007137C8" w:rsidP="007137C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Fuente de menor tamaño con respecto al predeterminado</w:t>
      </w:r>
    </w:p>
    <w:p w14:paraId="39576EA9" w14:textId="6CAADA25" w:rsidR="007137C8" w:rsidRDefault="007137C8" w:rsidP="007137C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Alineado a la derecha</w:t>
      </w:r>
    </w:p>
    <w:p w14:paraId="48B5C17D" w14:textId="067E4430" w:rsidR="007137C8" w:rsidRDefault="007137C8" w:rsidP="007137C8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Cursiva</w:t>
      </w:r>
    </w:p>
    <w:p w14:paraId="2E4FDB76" w14:textId="07D1939C" w:rsidR="00DA583C" w:rsidRDefault="00DA583C" w:rsidP="00333477">
      <w:pPr>
        <w:pStyle w:val="Ttulo2"/>
      </w:pPr>
      <w:r>
        <w:lastRenderedPageBreak/>
        <w:t>Selectores</w:t>
      </w:r>
    </w:p>
    <w:p w14:paraId="5D08292A" w14:textId="43F85A1C" w:rsidR="00DA583C" w:rsidRDefault="00DA583C" w:rsidP="00333477">
      <w:pPr>
        <w:pStyle w:val="Ttulo3"/>
      </w:pPr>
      <w:r>
        <w:t>Selectores múltiples independientes</w:t>
      </w:r>
    </w:p>
    <w:p w14:paraId="2918899D" w14:textId="7FE121E3" w:rsidR="00E22603" w:rsidRDefault="00E22603" w:rsidP="00E10896">
      <w:pPr>
        <w:pStyle w:val="puntos"/>
      </w:pPr>
      <w:r>
        <w:t>5 puntos</w:t>
      </w:r>
    </w:p>
    <w:p w14:paraId="1DA496EF" w14:textId="08727DE0" w:rsidR="00E22603" w:rsidRDefault="00E22603" w:rsidP="00E22603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Al menos una regla CSS con selectores múltiples independientes</w:t>
      </w:r>
    </w:p>
    <w:p w14:paraId="000E0775" w14:textId="04C59707" w:rsidR="00F90DE5" w:rsidRDefault="00F90DE5" w:rsidP="00333477">
      <w:pPr>
        <w:pStyle w:val="Ttulo3"/>
      </w:pPr>
      <w:r>
        <w:t>Selectores descendientes</w:t>
      </w:r>
      <w:r w:rsidR="00402F38">
        <w:t xml:space="preserve"> directos</w:t>
      </w:r>
    </w:p>
    <w:p w14:paraId="3540BDFD" w14:textId="77777777" w:rsidR="00F90DE5" w:rsidRDefault="00F90DE5" w:rsidP="00E10896">
      <w:pPr>
        <w:pStyle w:val="puntos"/>
      </w:pPr>
      <w:r>
        <w:t>5 puntos</w:t>
      </w:r>
    </w:p>
    <w:p w14:paraId="0FC56C61" w14:textId="57E4D418" w:rsidR="00F90DE5" w:rsidRDefault="00F90DE5" w:rsidP="00F90DE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Al menos una regla CSS con selectores </w:t>
      </w:r>
      <w:r w:rsidR="00402F38">
        <w:rPr>
          <w:lang w:val="es-ES"/>
        </w:rPr>
        <w:t>descendientes directos (hijos)</w:t>
      </w:r>
    </w:p>
    <w:p w14:paraId="23DB81B5" w14:textId="2190F97E" w:rsidR="00F90DE5" w:rsidRDefault="00F90DE5" w:rsidP="00333477">
      <w:pPr>
        <w:pStyle w:val="Ttulo3"/>
      </w:pPr>
      <w:r>
        <w:t xml:space="preserve">Selectores </w:t>
      </w:r>
      <w:r w:rsidR="00402F38">
        <w:t>descendientes no directos</w:t>
      </w:r>
    </w:p>
    <w:p w14:paraId="370BC6A2" w14:textId="77777777" w:rsidR="00F90DE5" w:rsidRDefault="00F90DE5" w:rsidP="00E10896">
      <w:pPr>
        <w:pStyle w:val="puntos"/>
      </w:pPr>
      <w:r>
        <w:t>5 puntos</w:t>
      </w:r>
    </w:p>
    <w:p w14:paraId="59D01270" w14:textId="75E227DC" w:rsidR="00F90DE5" w:rsidRDefault="00F90DE5" w:rsidP="00F90DE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Al menos una regla CSS con selectores </w:t>
      </w:r>
      <w:r w:rsidR="00402F38">
        <w:rPr>
          <w:lang w:val="es-ES"/>
        </w:rPr>
        <w:t>descendientes no directos</w:t>
      </w:r>
    </w:p>
    <w:p w14:paraId="1E602782" w14:textId="5AB0DB1D" w:rsidR="00F90DE5" w:rsidRDefault="00F90DE5" w:rsidP="00333477">
      <w:pPr>
        <w:pStyle w:val="Ttulo3"/>
      </w:pPr>
      <w:r>
        <w:t>Selectores</w:t>
      </w:r>
      <w:r w:rsidR="00402F38">
        <w:t xml:space="preserve"> adyacentes</w:t>
      </w:r>
    </w:p>
    <w:p w14:paraId="69D87161" w14:textId="77777777" w:rsidR="00F90DE5" w:rsidRDefault="00F90DE5" w:rsidP="00E10896">
      <w:pPr>
        <w:pStyle w:val="puntos"/>
      </w:pPr>
      <w:r>
        <w:t>5 puntos</w:t>
      </w:r>
    </w:p>
    <w:p w14:paraId="2F827732" w14:textId="455E506E" w:rsidR="00F90DE5" w:rsidRDefault="00F90DE5" w:rsidP="00F90DE5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Al menos una regla CSS con selectores </w:t>
      </w:r>
      <w:r w:rsidR="00402F38">
        <w:rPr>
          <w:lang w:val="es-ES"/>
        </w:rPr>
        <w:t>adyacentes (</w:t>
      </w:r>
      <w:r w:rsidR="007406A9">
        <w:rPr>
          <w:lang w:val="es-ES"/>
        </w:rPr>
        <w:t>hermanos)</w:t>
      </w:r>
    </w:p>
    <w:p w14:paraId="6C36A000" w14:textId="61DF1CF2" w:rsidR="00A85E81" w:rsidRDefault="00A85E81" w:rsidP="00431D9E">
      <w:pPr>
        <w:pStyle w:val="Ttulo2"/>
      </w:pPr>
      <w:r>
        <w:t>Estilos extra</w:t>
      </w:r>
    </w:p>
    <w:p w14:paraId="7F4AA0E9" w14:textId="7B279493" w:rsidR="00EB43CB" w:rsidRDefault="00EB43CB" w:rsidP="0077623F">
      <w:pPr>
        <w:pStyle w:val="Ttulo3"/>
      </w:pPr>
      <w:r>
        <w:t>Creatividad</w:t>
      </w:r>
    </w:p>
    <w:p w14:paraId="0124C0B7" w14:textId="5A5D7E0F" w:rsidR="00A85E81" w:rsidRDefault="0077623F" w:rsidP="00E10896">
      <w:pPr>
        <w:pStyle w:val="puntos"/>
      </w:pPr>
      <w:r>
        <w:t>15 puntos</w:t>
      </w:r>
    </w:p>
    <w:p w14:paraId="2F0C9043" w14:textId="77777777" w:rsidR="002F66B4" w:rsidRDefault="00A33397" w:rsidP="0077623F">
      <w:pPr>
        <w:pStyle w:val="Prrafodelista"/>
        <w:numPr>
          <w:ilvl w:val="0"/>
          <w:numId w:val="15"/>
        </w:numPr>
        <w:rPr>
          <w:lang w:val="es-ES"/>
        </w:rPr>
      </w:pPr>
      <w:r w:rsidRPr="00A33397">
        <w:rPr>
          <w:lang w:val="es-ES"/>
        </w:rPr>
        <w:t>Detalles adicionales que demuestren creatividad y dominio avanzado de CSS.</w:t>
      </w:r>
    </w:p>
    <w:p w14:paraId="2D69757F" w14:textId="1CDB95BF" w:rsidR="0077623F" w:rsidRDefault="00A33397" w:rsidP="0077623F">
      <w:pPr>
        <w:pStyle w:val="Prrafodelista"/>
        <w:numPr>
          <w:ilvl w:val="0"/>
          <w:numId w:val="15"/>
        </w:numPr>
        <w:rPr>
          <w:lang w:val="es-ES"/>
        </w:rPr>
      </w:pPr>
      <w:r w:rsidRPr="00A33397">
        <w:rPr>
          <w:lang w:val="es-ES"/>
        </w:rPr>
        <w:t>Se valorará la originalidad y la calidad técnica de las implementaciones adicionales que mejoren la experiencia visual del usuario.</w:t>
      </w:r>
    </w:p>
    <w:p w14:paraId="42441737" w14:textId="77777777" w:rsidR="002F66B4" w:rsidRPr="002F66B4" w:rsidRDefault="002F66B4" w:rsidP="0077623F">
      <w:pPr>
        <w:pStyle w:val="Prrafodelista"/>
        <w:numPr>
          <w:ilvl w:val="0"/>
          <w:numId w:val="15"/>
        </w:numPr>
        <w:rPr>
          <w:lang w:val="es-ES"/>
        </w:rPr>
      </w:pPr>
      <w:r w:rsidRPr="002F66B4">
        <w:rPr>
          <w:lang w:val="es-ES"/>
        </w:rPr>
        <w:t>Los elementos creativos son opcionales pero muy valorados.</w:t>
      </w:r>
    </w:p>
    <w:p w14:paraId="70304830" w14:textId="726A8284" w:rsidR="00EB43CB" w:rsidRPr="002F66B4" w:rsidRDefault="002F66B4" w:rsidP="00EB43CB">
      <w:pPr>
        <w:pStyle w:val="Prrafodelista"/>
        <w:numPr>
          <w:ilvl w:val="0"/>
          <w:numId w:val="15"/>
        </w:numPr>
        <w:rPr>
          <w:b/>
          <w:bCs/>
          <w:lang w:val="es-ES"/>
        </w:rPr>
      </w:pPr>
      <w:r w:rsidRPr="002F66B4">
        <w:rPr>
          <w:b/>
          <w:bCs/>
          <w:lang w:val="es-ES"/>
        </w:rPr>
        <w:t>¡Demuestra tu conocimiento más allá de los requisitos básicos!</w:t>
      </w:r>
    </w:p>
    <w:p w14:paraId="472F941D" w14:textId="091B81AE" w:rsidR="00E22603" w:rsidRDefault="007406A9" w:rsidP="00431D9E">
      <w:pPr>
        <w:pStyle w:val="Ttulo2"/>
      </w:pPr>
      <w:r>
        <w:t>Organización del Código</w:t>
      </w:r>
    </w:p>
    <w:p w14:paraId="0E75276A" w14:textId="25A6036D" w:rsidR="007406A9" w:rsidRDefault="00970BEE" w:rsidP="00431D9E">
      <w:pPr>
        <w:pStyle w:val="Ttulo3"/>
      </w:pPr>
      <w:r>
        <w:t>Orden y Claridad</w:t>
      </w:r>
    </w:p>
    <w:p w14:paraId="212DC2D1" w14:textId="72201222" w:rsidR="00970BEE" w:rsidRDefault="00970BEE" w:rsidP="00E10896">
      <w:pPr>
        <w:pStyle w:val="puntos"/>
      </w:pPr>
      <w:r>
        <w:t>5 puntos</w:t>
      </w:r>
    </w:p>
    <w:p w14:paraId="56F670BF" w14:textId="2CF66250" w:rsidR="00970BEE" w:rsidRDefault="00970BEE" w:rsidP="00970BE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Atender al orden y prioridad de las reglas</w:t>
      </w:r>
    </w:p>
    <w:p w14:paraId="6FDDF81A" w14:textId="37A9F988" w:rsidR="00970BEE" w:rsidRDefault="00970BEE" w:rsidP="00970BE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Eliminar la redundancia dentro de lo posible</w:t>
      </w:r>
    </w:p>
    <w:p w14:paraId="5CE0D64F" w14:textId="395F73D7" w:rsidR="00970BEE" w:rsidRDefault="00970BEE" w:rsidP="00970BE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Buen </w:t>
      </w:r>
      <w:r w:rsidR="00F552E8">
        <w:rPr>
          <w:lang w:val="es-ES"/>
        </w:rPr>
        <w:t xml:space="preserve">sangrado, </w:t>
      </w:r>
      <w:r w:rsidR="00A06D54">
        <w:rPr>
          <w:lang w:val="es-ES"/>
        </w:rPr>
        <w:t>espaciado y distribución</w:t>
      </w:r>
      <w:r w:rsidR="00F552E8">
        <w:rPr>
          <w:lang w:val="es-ES"/>
        </w:rPr>
        <w:t xml:space="preserve"> del código</w:t>
      </w:r>
      <w:r w:rsidR="00A06D54">
        <w:rPr>
          <w:lang w:val="es-ES"/>
        </w:rPr>
        <w:t>.</w:t>
      </w:r>
    </w:p>
    <w:p w14:paraId="7ACC3AA5" w14:textId="4B6F3ADC" w:rsidR="00F552E8" w:rsidRDefault="00F552E8" w:rsidP="00431D9E">
      <w:pPr>
        <w:pStyle w:val="Ttulo3"/>
      </w:pPr>
      <w:r>
        <w:t>Comentarios</w:t>
      </w:r>
    </w:p>
    <w:p w14:paraId="68F53F3D" w14:textId="4413A5A0" w:rsidR="00F552E8" w:rsidRDefault="008540F4" w:rsidP="00E10896">
      <w:pPr>
        <w:pStyle w:val="puntos"/>
      </w:pPr>
      <w:r>
        <w:t>5</w:t>
      </w:r>
      <w:r w:rsidR="00F552E8">
        <w:t xml:space="preserve"> puntos</w:t>
      </w:r>
    </w:p>
    <w:p w14:paraId="2E0C77FC" w14:textId="061DC396" w:rsidR="00961C58" w:rsidRDefault="00961C58" w:rsidP="00961C5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lastRenderedPageBreak/>
        <w:t>Comentarios relevantes y adecuados</w:t>
      </w:r>
    </w:p>
    <w:p w14:paraId="70E2E7F2" w14:textId="49C8DA79" w:rsidR="00961C58" w:rsidRDefault="00961C58" w:rsidP="00961C5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Marcar las tareas del ejercicio por medio de comentarios</w:t>
      </w:r>
    </w:p>
    <w:p w14:paraId="6B56C829" w14:textId="7634B849" w:rsidR="00961C58" w:rsidRDefault="001D5C47" w:rsidP="00961C58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No usar comentarios redundantes</w:t>
      </w:r>
    </w:p>
    <w:p w14:paraId="4787E3EC" w14:textId="13E7AF00" w:rsidR="002F66B4" w:rsidRDefault="005B429A" w:rsidP="00E10896">
      <w:pPr>
        <w:pStyle w:val="Ttulo2"/>
      </w:pPr>
      <w:r>
        <w:t>Repositorio GIT</w:t>
      </w:r>
    </w:p>
    <w:p w14:paraId="0E38D5B4" w14:textId="0CDFBCCA" w:rsidR="005B429A" w:rsidRPr="00E10896" w:rsidRDefault="005B429A" w:rsidP="00E10896">
      <w:pPr>
        <w:pStyle w:val="Ttulo3"/>
      </w:pPr>
      <w:r w:rsidRPr="00E10896">
        <w:t>Sube tus cambios al repositorio</w:t>
      </w:r>
    </w:p>
    <w:p w14:paraId="68301C2B" w14:textId="30CE9F01" w:rsidR="005B429A" w:rsidRDefault="008540F4" w:rsidP="00E10896">
      <w:pPr>
        <w:pStyle w:val="puntos"/>
      </w:pPr>
      <w:r>
        <w:t>15 puntos</w:t>
      </w:r>
    </w:p>
    <w:p w14:paraId="5BD2EEE8" w14:textId="0256133E" w:rsidR="008540F4" w:rsidRDefault="008540F4" w:rsidP="008540F4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Clona el repositorio</w:t>
      </w:r>
    </w:p>
    <w:p w14:paraId="46697AF1" w14:textId="51AE7EFE" w:rsidR="008540F4" w:rsidRDefault="008540F4" w:rsidP="008540F4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Crea una rama de desarrollo</w:t>
      </w:r>
    </w:p>
    <w:p w14:paraId="0292575E" w14:textId="2C4EC2ED" w:rsidR="008540F4" w:rsidRDefault="008540F4" w:rsidP="008540F4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Nombre de la rama: ‘ejercicio/css2-001/nombre-apellido’</w:t>
      </w:r>
    </w:p>
    <w:p w14:paraId="56140A32" w14:textId="0BCD3A93" w:rsidR="008540F4" w:rsidRPr="002B5F18" w:rsidRDefault="008540F4" w:rsidP="002B5F18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En el directorio ‘</w:t>
      </w:r>
      <w:r w:rsidR="002B5F18" w:rsidRPr="002B5F18">
        <w:rPr>
          <w:lang w:val="es-ES"/>
        </w:rPr>
        <w:t>avante-ifcd0112-20250623/MF0223_3/ejercicios/css2-001</w:t>
      </w:r>
      <w:r w:rsidR="00753B1D" w:rsidRPr="002B5F18">
        <w:rPr>
          <w:lang w:val="es-ES"/>
        </w:rPr>
        <w:t>/entregas</w:t>
      </w:r>
      <w:r w:rsidRPr="002B5F18">
        <w:rPr>
          <w:lang w:val="es-ES"/>
        </w:rPr>
        <w:t>’</w:t>
      </w:r>
      <w:r w:rsidR="00753B1D" w:rsidRPr="002B5F18">
        <w:rPr>
          <w:lang w:val="es-ES"/>
        </w:rPr>
        <w:t xml:space="preserve"> crea un directorio llamado ‘nombre</w:t>
      </w:r>
      <w:r w:rsidR="009328E0" w:rsidRPr="002B5F18">
        <w:rPr>
          <w:lang w:val="es-ES"/>
        </w:rPr>
        <w:t>-apellido</w:t>
      </w:r>
      <w:r w:rsidR="00753B1D" w:rsidRPr="002B5F18">
        <w:rPr>
          <w:lang w:val="es-ES"/>
        </w:rPr>
        <w:t>’</w:t>
      </w:r>
    </w:p>
    <w:p w14:paraId="074C32FF" w14:textId="340B43E8" w:rsidR="009328E0" w:rsidRDefault="009328E0" w:rsidP="00753B1D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>Copia en el directorio los archivos:</w:t>
      </w:r>
    </w:p>
    <w:p w14:paraId="33C4FE9A" w14:textId="48E7B5A2" w:rsidR="009328E0" w:rsidRDefault="007C669B" w:rsidP="009328E0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i</w:t>
      </w:r>
      <w:r w:rsidR="009328E0">
        <w:rPr>
          <w:lang w:val="es-ES"/>
        </w:rPr>
        <w:t>ndex.html (el html inicial)</w:t>
      </w:r>
    </w:p>
    <w:p w14:paraId="41066047" w14:textId="0BFCAE0F" w:rsidR="009328E0" w:rsidRDefault="007C669B" w:rsidP="009328E0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styles-css2.css (tus reglas css)</w:t>
      </w:r>
    </w:p>
    <w:p w14:paraId="70D7AD15" w14:textId="23702726" w:rsidR="007C669B" w:rsidRDefault="007C669B" w:rsidP="009328E0">
      <w:pPr>
        <w:pStyle w:val="Prrafodelista"/>
        <w:numPr>
          <w:ilvl w:val="1"/>
          <w:numId w:val="17"/>
        </w:numPr>
        <w:rPr>
          <w:lang w:val="es-ES"/>
        </w:rPr>
      </w:pPr>
      <w:r>
        <w:rPr>
          <w:lang w:val="es-ES"/>
        </w:rPr>
        <w:t>sshot.png (una captura de pantalla del resultado final)</w:t>
      </w:r>
    </w:p>
    <w:p w14:paraId="6555E38D" w14:textId="34C94302" w:rsidR="007C669B" w:rsidRDefault="007C669B" w:rsidP="007C669B">
      <w:pPr>
        <w:pStyle w:val="Prrafodelista"/>
        <w:numPr>
          <w:ilvl w:val="0"/>
          <w:numId w:val="17"/>
        </w:numPr>
        <w:rPr>
          <w:lang w:val="es-ES"/>
        </w:rPr>
      </w:pPr>
      <w:r>
        <w:rPr>
          <w:lang w:val="es-ES"/>
        </w:rPr>
        <w:t xml:space="preserve">En el directorio </w:t>
      </w:r>
      <w:r w:rsidR="002B5F18">
        <w:rPr>
          <w:lang w:val="es-ES"/>
        </w:rPr>
        <w:t>‘</w:t>
      </w:r>
      <w:r w:rsidR="002B5F18" w:rsidRPr="002B5F18">
        <w:rPr>
          <w:lang w:val="es-ES"/>
        </w:rPr>
        <w:t>avante-ifcd0112-20250623/MF0223_3/ejercicios/css2-001</w:t>
      </w:r>
      <w:r w:rsidRPr="00753B1D">
        <w:rPr>
          <w:lang w:val="es-ES"/>
        </w:rPr>
        <w:t>/</w:t>
      </w:r>
      <w:r>
        <w:rPr>
          <w:lang w:val="es-ES"/>
        </w:rPr>
        <w:t>plantilla</w:t>
      </w:r>
      <w:r w:rsidRPr="00753B1D">
        <w:rPr>
          <w:lang w:val="es-ES"/>
        </w:rPr>
        <w:t>’</w:t>
      </w:r>
      <w:r>
        <w:rPr>
          <w:lang w:val="es-ES"/>
        </w:rPr>
        <w:t xml:space="preserve"> están los archivos originales.</w:t>
      </w:r>
    </w:p>
    <w:p w14:paraId="163560BF" w14:textId="1A98A5D8" w:rsidR="009D0175" w:rsidRDefault="009D0175" w:rsidP="009D0175">
      <w:pPr>
        <w:pStyle w:val="Ttulo2"/>
      </w:pPr>
      <w:r>
        <w:t>Entrega</w:t>
      </w:r>
    </w:p>
    <w:p w14:paraId="11FC19D7" w14:textId="012C2934" w:rsidR="00FE0549" w:rsidRDefault="00FE0549" w:rsidP="009D0175">
      <w:pPr>
        <w:pStyle w:val="Ttulo3"/>
      </w:pPr>
      <w:r>
        <w:t>Entrega de la practica</w:t>
      </w:r>
    </w:p>
    <w:p w14:paraId="1FC6D486" w14:textId="2C4E3447" w:rsidR="00FE0549" w:rsidRPr="00E10896" w:rsidRDefault="00FE0549" w:rsidP="00FE0549">
      <w:pPr>
        <w:rPr>
          <w:i/>
          <w:iCs/>
          <w:sz w:val="16"/>
          <w:szCs w:val="16"/>
          <w:lang w:val="es-ES"/>
        </w:rPr>
      </w:pPr>
      <w:r w:rsidRPr="00E10896">
        <w:rPr>
          <w:i/>
          <w:iCs/>
          <w:sz w:val="16"/>
          <w:szCs w:val="16"/>
          <w:lang w:val="es-ES"/>
        </w:rPr>
        <w:t>0 puntos</w:t>
      </w:r>
    </w:p>
    <w:p w14:paraId="3C9408BD" w14:textId="7C308779" w:rsidR="00FE0549" w:rsidRDefault="00FE0549" w:rsidP="00FE0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 xml:space="preserve">Copia el código del html y del </w:t>
      </w:r>
      <w:r w:rsidR="00973691">
        <w:rPr>
          <w:lang w:val="es-ES"/>
        </w:rPr>
        <w:t>CSS</w:t>
      </w:r>
      <w:r>
        <w:rPr>
          <w:lang w:val="es-ES"/>
        </w:rPr>
        <w:t xml:space="preserve"> en este documento antes de subirlo a la plataforma.</w:t>
      </w:r>
    </w:p>
    <w:p w14:paraId="5947D54D" w14:textId="7EC55015" w:rsidR="00FE0549" w:rsidRDefault="008A1DD6" w:rsidP="00FE0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Añade justificaciones si has cambiado el html.</w:t>
      </w:r>
    </w:p>
    <w:p w14:paraId="39562BC8" w14:textId="6F062645" w:rsidR="008A1DD6" w:rsidRDefault="008A1DD6" w:rsidP="00FE0549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Explica los estilos extra que hayas agregado y el motivo de hacerlo.</w:t>
      </w:r>
    </w:p>
    <w:p w14:paraId="40491722" w14:textId="77777777" w:rsidR="00D73DEA" w:rsidRDefault="008A1DD6" w:rsidP="00D73DEA">
      <w:pPr>
        <w:pStyle w:val="Prrafodelista"/>
        <w:numPr>
          <w:ilvl w:val="0"/>
          <w:numId w:val="18"/>
        </w:numPr>
        <w:rPr>
          <w:lang w:val="es-ES"/>
        </w:rPr>
      </w:pPr>
      <w:r>
        <w:rPr>
          <w:lang w:val="es-ES"/>
        </w:rPr>
        <w:t>Puedes añadir cualquier comentario que quieras que se tenga en cuenta.</w:t>
      </w:r>
    </w:p>
    <w:p w14:paraId="5789C555" w14:textId="77777777" w:rsidR="00CC7583" w:rsidRDefault="00CC7583" w:rsidP="00CC7583">
      <w:pPr>
        <w:rPr>
          <w:lang w:val="es-ES"/>
        </w:rPr>
      </w:pPr>
    </w:p>
    <w:p w14:paraId="3260989E" w14:textId="5B64392D" w:rsidR="00CC7583" w:rsidRDefault="00CC7583">
      <w:pPr>
        <w:rPr>
          <w:lang w:val="es-ES"/>
        </w:rPr>
      </w:pPr>
      <w:r>
        <w:rPr>
          <w:lang w:val="es-ES"/>
        </w:rPr>
        <w:br w:type="page"/>
      </w:r>
    </w:p>
    <w:p w14:paraId="6AFEC804" w14:textId="40BFC5E7" w:rsidR="00CC7583" w:rsidRPr="00CC7583" w:rsidRDefault="00CC7583" w:rsidP="00CC7583">
      <w:pPr>
        <w:pStyle w:val="Ttulo1"/>
      </w:pPr>
      <w:r w:rsidRPr="00CC7583">
        <w:lastRenderedPageBreak/>
        <w:t>Rellenar por el alumno</w:t>
      </w:r>
    </w:p>
    <w:p w14:paraId="46A553DE" w14:textId="490FFF90" w:rsidR="00CC7583" w:rsidRDefault="00CC7583" w:rsidP="00CC7583">
      <w:pPr>
        <w:pStyle w:val="Ttulo2"/>
      </w:pPr>
      <w:r>
        <w:t>Código HTML</w:t>
      </w:r>
    </w:p>
    <w:p w14:paraId="30A8B97C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&lt;!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DOCTYPE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html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53E08F48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html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lang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"es"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68E59E56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4BF839A2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head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CC7E761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meta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charset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"UTF-8"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6C041A73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meta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name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"viewport"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content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"width=device-width, initial-scale=1.0"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477A00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title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Página de Ejemplo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title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2C439FFD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style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395D663B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4F27BD8C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 xml:space="preserve">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style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429F9514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link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rel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"stylesheet"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href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"ejericio_CSS_estilo_Ana_Rocio.css"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F26E559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link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1239734F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head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4109476F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1C064DD6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body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38E4BC6C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header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3A1D3F1F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h1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Mi Página de Ejemplo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h1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F0B5178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header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40412DD4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1F87F19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nav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3D4AE918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ul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DDD1801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href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"#"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Inicio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25EED9D9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href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"#"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Acerca de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57281A7E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href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=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"#"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Contacto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a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li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388D4A9C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ul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1F741FA9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nav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44EF59D4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2D560623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main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58364AAC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35DBA02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section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459B885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h2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Tabla de Productos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h2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ACAC786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Esta es una tabla simple que muestra algunos productos de ejemplo: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50554FEC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73E7EE78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table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23B4545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5814C3C1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caption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Tabla de Productos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caption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2FA6B2C2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thead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292488AE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99C4AA2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Producto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BE8175E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Precio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11D56E5B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lastRenderedPageBreak/>
        <w:t xml:space="preserve">    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Stock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43F7609D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44252C9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thead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F6EA422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529BB89E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tbody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3B06607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EAE76C2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Camisa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60EFB06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25 €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7C0C31D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10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909F047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5D5384DF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681D37E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43F5768C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Pantalón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3AD1C176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40 €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1BF79539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5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4247EE2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724490C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1612F388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0155549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Zapatos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D75CA27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60 €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2AD92518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8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6770C4FC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tr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6C41EB62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tbody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37F007C3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table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E6692BE" w14:textId="77777777" w:rsidR="00E66451" w:rsidRPr="00E66451" w:rsidRDefault="00E66451" w:rsidP="00E664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101840C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D796C7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    Lorem ipsum dolor sit amet, consectetur adipiscing elit. Duis ut purus ut felis porttitor vehicula eget ac</w:t>
      </w:r>
    </w:p>
    <w:p w14:paraId="06428266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    elit. Nunc eleifend eu mauris elementum consequat. Curabitur viverra justo lacus, nec ultricies sem</w:t>
      </w:r>
    </w:p>
    <w:p w14:paraId="409137E1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    venenatis vel. Ut sed gravida dolor. Etiam porttitor nisi porttitor condimentum convallis. Aenean luctus</w:t>
      </w:r>
    </w:p>
    <w:p w14:paraId="1E198EC1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    ullamcorper est ac accumsan. Mauris non erat non nunc efficitur porta.</w:t>
      </w:r>
    </w:p>
    <w:p w14:paraId="558637B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</w:p>
    <w:p w14:paraId="19132FE9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1021B06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section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77780539" w14:textId="77777777" w:rsidR="00E66451" w:rsidRPr="00E66451" w:rsidRDefault="00E66451" w:rsidP="00E6645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526D5E4E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main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48C7C741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3333D83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footer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66F97F87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&amp;copy;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2025 Mi Página de Ejemplo. Todos los derechos reservados.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p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C9E52EF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lastRenderedPageBreak/>
        <w:t xml:space="preserve">    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footer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30E05C17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body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2A3999D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7ECFFC36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&lt;/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html</w:t>
      </w:r>
      <w:r w:rsidRPr="00E66451">
        <w:rPr>
          <w:rFonts w:ascii="Consolas" w:eastAsia="Times New Roman" w:hAnsi="Consolas" w:cs="Times New Roman"/>
          <w:color w:val="808080"/>
          <w:sz w:val="21"/>
          <w:szCs w:val="21"/>
          <w:lang w:val="es-ES" w:eastAsia="es-ES"/>
        </w:rPr>
        <w:t>&gt;</w:t>
      </w:r>
    </w:p>
    <w:p w14:paraId="065B65DB" w14:textId="06B91872" w:rsidR="00CC7583" w:rsidRPr="002B5F18" w:rsidRDefault="00CC7583" w:rsidP="00CC7583">
      <w:pPr>
        <w:pStyle w:val="Codigo"/>
        <w:rPr>
          <w:lang w:val="es-ES"/>
        </w:rPr>
      </w:pPr>
    </w:p>
    <w:p w14:paraId="1C41DD98" w14:textId="670DDF19" w:rsidR="00CC7583" w:rsidRDefault="00CC7583" w:rsidP="00CC7583">
      <w:pPr>
        <w:pStyle w:val="Ttulo2"/>
      </w:pPr>
      <w:r>
        <w:t>Justificación Cambios HTML</w:t>
      </w:r>
    </w:p>
    <w:p w14:paraId="5C1843DC" w14:textId="3A7FC6CC" w:rsidR="00CC7583" w:rsidRPr="002B5F18" w:rsidRDefault="00E66451" w:rsidP="00E66451">
      <w:pPr>
        <w:pStyle w:val="respuesta"/>
        <w:pBdr>
          <w:bottom w:val="single" w:sz="6" w:space="3" w:color="EA6312" w:themeColor="accent2"/>
        </w:pBdr>
        <w:ind w:firstLine="0"/>
        <w:rPr>
          <w:lang w:val="es-ES"/>
        </w:rPr>
      </w:pPr>
      <w:r>
        <w:rPr>
          <w:lang w:val="es-ES"/>
        </w:rPr>
        <w:t>Quería practicar párrafo, tabla y luego otro parrado. Con la idea de cuidar bien los espacios y ver que posibles problemas me podría encontrar.</w:t>
      </w:r>
    </w:p>
    <w:p w14:paraId="3C7CC35E" w14:textId="43FB90E5" w:rsidR="008C09BC" w:rsidRDefault="008C09BC" w:rsidP="00CC7583">
      <w:pPr>
        <w:pStyle w:val="Ttulo2"/>
      </w:pPr>
    </w:p>
    <w:p w14:paraId="24F27257" w14:textId="77777777" w:rsidR="008C09BC" w:rsidRPr="008C09BC" w:rsidRDefault="008C09BC" w:rsidP="008C09BC">
      <w:pPr>
        <w:rPr>
          <w:lang w:val="es-ES"/>
        </w:rPr>
      </w:pPr>
    </w:p>
    <w:p w14:paraId="444BD965" w14:textId="1D1B5446" w:rsidR="00CC7583" w:rsidRDefault="00CC7583" w:rsidP="00CC7583">
      <w:pPr>
        <w:pStyle w:val="Ttulo2"/>
      </w:pPr>
      <w:r>
        <w:t>Código CSS</w:t>
      </w:r>
    </w:p>
    <w:p w14:paraId="40A35C0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  RESET CSS */</w:t>
      </w:r>
    </w:p>
    <w:p w14:paraId="560E03B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</w:p>
    <w:p w14:paraId="72B1131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569CD6"/>
          <w:sz w:val="21"/>
          <w:szCs w:val="21"/>
          <w:lang w:val="es-ES" w:eastAsia="es-ES"/>
        </w:rPr>
        <w:t>*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0E3544A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: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2C9672B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: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22BA8522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box-sizing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border-box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68922FDB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4B42E1D7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</w:p>
    <w:p w14:paraId="5FDEC38E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0000FF3F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body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414CD38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background-image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url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90b5e34521ff274277fd48616a354e7c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);</w:t>
      </w:r>
    </w:p>
    <w:p w14:paraId="3B5AB782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font-family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Arial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Helvetica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sans-serif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223ECE0B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#222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5E735156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line-height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1.5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09044C2D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</w:p>
    <w:p w14:paraId="04EB1E76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4AFC4C9D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4C14024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 ENCABEZADO */</w:t>
      </w:r>
    </w:p>
    <w:p w14:paraId="36A7E5BC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header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622540E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text-align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center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4A36BA93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2em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30A07424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: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aliceblue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169461A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5572C53E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background-image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url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abd4b18e02fdcfbc545cabd38174cc97.jpg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);</w:t>
      </w:r>
    </w:p>
    <w:p w14:paraId="2F05AE3F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box-shadow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6px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rgba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0.2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 ;</w:t>
      </w:r>
    </w:p>
    <w:p w14:paraId="07FA6EBF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2D775048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554FAB27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 MENU DE NAVEGACION */</w:t>
      </w:r>
    </w:p>
    <w:p w14:paraId="6C65DE91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nav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1B1853FE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lastRenderedPageBreak/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width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160px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0F5AFFBB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float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left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31117536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background-image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url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26caed871d1d5864a057a4e9140f300c.jpg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);</w:t>
      </w:r>
    </w:p>
    <w:p w14:paraId="05CA6F03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height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100vh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42118A2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35ECC4C4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</w:p>
    <w:p w14:paraId="5745768F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1EE2203F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nav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ul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63FBD19F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list-style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: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none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4EA5BE91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478C998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77EB2D4E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nav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a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1435F1F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text-decoration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none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748F4D8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rgb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118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68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36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);</w:t>
      </w:r>
    </w:p>
    <w:p w14:paraId="389EA0AB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font-weight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bold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38868B93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5px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1CA55CDF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display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inline-block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0EE8A20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0D9C467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nav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a:hover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3F4873B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rgb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200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200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240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);</w:t>
      </w:r>
    </w:p>
    <w:p w14:paraId="598AF7B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color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darkblue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434DD39D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1BBC075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1772CEF4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 MAIN Y SECTION */</w:t>
      </w:r>
    </w:p>
    <w:p w14:paraId="2A7A3684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main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2D8A318F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margin-left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180px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299BF8FE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5FABEB08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61648C0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695D3851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section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38466FB7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013895B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}   </w:t>
      </w:r>
    </w:p>
    <w:p w14:paraId="72D4B6A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p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65709D81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padding-top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30px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2C574C16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</w:p>
    <w:p w14:paraId="2C0EA2E3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488BAF76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31D7294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 TABLA */</w:t>
      </w:r>
    </w:p>
    <w:p w14:paraId="2657090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table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th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td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7401CD32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border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solid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rgb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151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105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48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);</w:t>
      </w:r>
    </w:p>
    <w:p w14:paraId="0429E2D7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border-collapse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collapse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55F00654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742FB581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</w:p>
    <w:p w14:paraId="655312C4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3F03E19D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12F319E8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lastRenderedPageBreak/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table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133592E7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:  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auto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0951758C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margin-top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20px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1517363B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white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36883C04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23734357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caption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17EB2AF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caption-side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top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33DAF3DC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text-align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center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71C9FB03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font-weight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bold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6CAF95D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margin-bottom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2714BE76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61DB8EDB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thead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3F04472B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#a96e22ca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222B0DC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68BC0D8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th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1160523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text-align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center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373E8463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font-weight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bold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7469883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0F9C171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tbody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722F080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background-color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rgb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246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224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187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);</w:t>
      </w:r>
    </w:p>
    <w:p w14:paraId="1152D3C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3192280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</w:p>
    <w:p w14:paraId="4F16154B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footer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1D3BB10B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0.8em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1603C1D3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font-style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italic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292F726D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text-align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right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1C4590F9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clear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both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33D75DF9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padding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683CF82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background-image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DCDCAA"/>
          <w:sz w:val="21"/>
          <w:szCs w:val="21"/>
          <w:lang w:val="es-ES" w:eastAsia="es-ES"/>
        </w:rPr>
        <w:t>url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(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23ec992c09119a023e93de1beb44a1e4.jpg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);</w:t>
      </w:r>
    </w:p>
    <w:p w14:paraId="060953E1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} </w:t>
      </w:r>
    </w:p>
    <w:p w14:paraId="2EE39271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6B75B943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 SELECTORES REQUERIDOS</w:t>
      </w:r>
    </w:p>
    <w:p w14:paraId="1E5132BB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            MULTIPLES INDEPENDIENTES */</w:t>
      </w:r>
    </w:p>
    <w:p w14:paraId="2C13FF49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163554B6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h1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,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h2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p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{</w:t>
      </w:r>
    </w:p>
    <w:p w14:paraId="16FF7EA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font-family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'Segoe UI'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Tahoma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Geneva,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Verdana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, </w:t>
      </w:r>
      <w:r w:rsidRPr="00E66451">
        <w:rPr>
          <w:rFonts w:ascii="Consolas" w:eastAsia="Times New Roman" w:hAnsi="Consolas" w:cs="Times New Roman"/>
          <w:color w:val="CE9178"/>
          <w:sz w:val="21"/>
          <w:szCs w:val="21"/>
          <w:lang w:val="es-ES" w:eastAsia="es-ES"/>
        </w:rPr>
        <w:t>sans-serif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62AA4014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38692BB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35BDD269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 DESCENDIENTES DIRECTOS  */</w:t>
      </w:r>
    </w:p>
    <w:p w14:paraId="4E3DC6F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nav</w:t>
      </w:r>
      <w:r w:rsidRPr="00E6645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&gt;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ul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3306836A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margin-left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1BEC4E41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5382D7CC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 DESCENDIENTES NO DIRECTOS */</w:t>
      </w:r>
    </w:p>
    <w:p w14:paraId="5D9D923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section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p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00FE168E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font-size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1.1em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2EB3F445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lastRenderedPageBreak/>
        <w:t>        }</w:t>
      </w:r>
    </w:p>
    <w:p w14:paraId="48AEB4C3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6A9955"/>
          <w:sz w:val="21"/>
          <w:szCs w:val="21"/>
          <w:lang w:val="es-ES" w:eastAsia="es-ES"/>
        </w:rPr>
        <w:t>/*ADYACENTES */</w:t>
      </w:r>
    </w:p>
    <w:p w14:paraId="71597CEF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</w:p>
    <w:p w14:paraId="111AC820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h2</w:t>
      </w:r>
      <w:r w:rsidRPr="00E6645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E66451">
        <w:rPr>
          <w:rFonts w:ascii="Consolas" w:eastAsia="Times New Roman" w:hAnsi="Consolas" w:cs="Times New Roman"/>
          <w:color w:val="D7BA7D"/>
          <w:sz w:val="21"/>
          <w:szCs w:val="21"/>
          <w:lang w:val="es-ES" w:eastAsia="es-ES"/>
        </w:rPr>
        <w:t>p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 </w:t>
      </w:r>
      <w:r w:rsidRPr="00E66451">
        <w:rPr>
          <w:rFonts w:ascii="Consolas" w:eastAsia="Times New Roman" w:hAnsi="Consolas" w:cs="Times New Roman"/>
          <w:color w:val="D4D4D4"/>
          <w:sz w:val="21"/>
          <w:szCs w:val="21"/>
          <w:lang w:val="es-ES" w:eastAsia="es-ES"/>
        </w:rPr>
        <w:t>+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{</w:t>
      </w:r>
    </w:p>
    <w:p w14:paraId="4B7C2B4C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            </w:t>
      </w:r>
      <w:r w:rsidRPr="00E66451">
        <w:rPr>
          <w:rFonts w:ascii="Consolas" w:eastAsia="Times New Roman" w:hAnsi="Consolas" w:cs="Times New Roman"/>
          <w:color w:val="9CDCFE"/>
          <w:sz w:val="21"/>
          <w:szCs w:val="21"/>
          <w:lang w:val="es-ES" w:eastAsia="es-ES"/>
        </w:rPr>
        <w:t>margin-top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 xml:space="preserve">: </w:t>
      </w:r>
      <w:r w:rsidRPr="00E66451">
        <w:rPr>
          <w:rFonts w:ascii="Consolas" w:eastAsia="Times New Roman" w:hAnsi="Consolas" w:cs="Times New Roman"/>
          <w:color w:val="B5CEA8"/>
          <w:sz w:val="21"/>
          <w:szCs w:val="21"/>
          <w:lang w:val="es-ES" w:eastAsia="es-ES"/>
        </w:rPr>
        <w:t>10px</w:t>
      </w: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;</w:t>
      </w:r>
    </w:p>
    <w:p w14:paraId="7595DADF" w14:textId="77777777" w:rsidR="00E66451" w:rsidRPr="00E66451" w:rsidRDefault="00E66451" w:rsidP="00E66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</w:pPr>
      <w:r w:rsidRPr="00E66451">
        <w:rPr>
          <w:rFonts w:ascii="Consolas" w:eastAsia="Times New Roman" w:hAnsi="Consolas" w:cs="Times New Roman"/>
          <w:color w:val="CCCCCC"/>
          <w:sz w:val="21"/>
          <w:szCs w:val="21"/>
          <w:lang w:val="es-ES" w:eastAsia="es-ES"/>
        </w:rPr>
        <w:t>        }</w:t>
      </w:r>
    </w:p>
    <w:p w14:paraId="27356275" w14:textId="33715026" w:rsidR="00CC7583" w:rsidRDefault="00CC7583" w:rsidP="00CC7583">
      <w:pPr>
        <w:pStyle w:val="Codigo"/>
        <w:rPr>
          <w:lang w:val="es-ES"/>
        </w:rPr>
      </w:pPr>
    </w:p>
    <w:p w14:paraId="585C86A0" w14:textId="4B031579" w:rsidR="00CC7583" w:rsidRDefault="00CC7583" w:rsidP="00CC7583">
      <w:pPr>
        <w:pStyle w:val="Ttulo2"/>
      </w:pPr>
      <w:r>
        <w:t>Descripción Estilos Extra</w:t>
      </w:r>
    </w:p>
    <w:p w14:paraId="700F15BD" w14:textId="1D1C8072" w:rsidR="00CC7583" w:rsidRPr="002B5F18" w:rsidRDefault="00CC7583" w:rsidP="00CC7583">
      <w:pPr>
        <w:pStyle w:val="respuesta"/>
        <w:rPr>
          <w:lang w:val="es-ES"/>
        </w:rPr>
      </w:pPr>
    </w:p>
    <w:p w14:paraId="43B10948" w14:textId="1C186155" w:rsidR="00CC7583" w:rsidRDefault="00CC7583" w:rsidP="00CC7583">
      <w:pPr>
        <w:pStyle w:val="Ttulo2"/>
      </w:pPr>
      <w:r>
        <w:t>Captura de Pantalla</w:t>
      </w:r>
    </w:p>
    <w:p w14:paraId="27EA2B89" w14:textId="25CCB962" w:rsidR="00CC7583" w:rsidRDefault="00422F9B" w:rsidP="00CC7583">
      <w:pPr>
        <w:pStyle w:val="respuesta"/>
        <w:rPr>
          <w:lang w:val="es-ES"/>
        </w:rPr>
      </w:pPr>
      <w:r>
        <w:rPr>
          <w:lang w:val="es-ES"/>
        </w:rPr>
        <w:pict w14:anchorId="4298E05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25pt;height:207.75pt">
            <v:imagedata r:id="rId11" o:title="Captura de pantalla 1"/>
          </v:shape>
        </w:pict>
      </w:r>
      <w:r>
        <w:rPr>
          <w:lang w:val="es-ES"/>
        </w:rPr>
        <w:pict w14:anchorId="6BFC5C4E">
          <v:shape id="_x0000_i1026" type="#_x0000_t75" style="width:431.25pt;height:156.75pt">
            <v:imagedata r:id="rId12" o:title="Captura de pantalla 2"/>
          </v:shape>
        </w:pict>
      </w:r>
    </w:p>
    <w:p w14:paraId="73F02A27" w14:textId="50BA5BB8" w:rsidR="00CC7583" w:rsidRDefault="00CC7583" w:rsidP="00CC7583">
      <w:pPr>
        <w:pStyle w:val="Ttulo2"/>
      </w:pPr>
      <w:r>
        <w:t>Más Comentarios</w:t>
      </w:r>
    </w:p>
    <w:p w14:paraId="5689ACCC" w14:textId="4B766C1D" w:rsidR="00CC7583" w:rsidRDefault="00CC7583" w:rsidP="00CC7583">
      <w:pPr>
        <w:pStyle w:val="respuesta"/>
        <w:rPr>
          <w:lang w:val="es-ES"/>
        </w:rPr>
      </w:pPr>
    </w:p>
    <w:p w14:paraId="7F9BEC17" w14:textId="77777777" w:rsidR="00CC7583" w:rsidRDefault="00CC7583" w:rsidP="00CC7583">
      <w:pPr>
        <w:rPr>
          <w:lang w:val="es-ES"/>
        </w:rPr>
      </w:pPr>
    </w:p>
    <w:p w14:paraId="02159BF1" w14:textId="77777777" w:rsidR="00CC7583" w:rsidRDefault="00CC7583" w:rsidP="00CC7583">
      <w:pPr>
        <w:rPr>
          <w:lang w:val="es-ES"/>
        </w:rPr>
      </w:pPr>
    </w:p>
    <w:p w14:paraId="3B46C170" w14:textId="54ABA49A" w:rsidR="00CC7583" w:rsidRPr="00CC7583" w:rsidRDefault="00CC7583" w:rsidP="00CC7583">
      <w:pPr>
        <w:rPr>
          <w:lang w:val="es-ES"/>
        </w:rPr>
        <w:sectPr w:rsidR="00CC7583" w:rsidRPr="00CC7583" w:rsidSect="003C4A79">
          <w:headerReference w:type="default" r:id="rId13"/>
          <w:footerReference w:type="default" r:id="rId14"/>
          <w:pgSz w:w="12240" w:h="15840"/>
          <w:pgMar w:top="1440" w:right="1800" w:bottom="1440" w:left="1800" w:header="720" w:footer="720" w:gutter="0"/>
          <w:cols w:space="720"/>
          <w:titlePg/>
          <w:docGrid w:linePitch="360"/>
        </w:sectPr>
      </w:pPr>
    </w:p>
    <w:p w14:paraId="173418F1" w14:textId="21FAD27E" w:rsidR="00907C07" w:rsidRPr="00D73DEA" w:rsidRDefault="00D73DEA" w:rsidP="00C91A8A">
      <w:pPr>
        <w:pStyle w:val="Ttulo"/>
        <w:rPr>
          <w:lang w:val="es-ES"/>
        </w:rPr>
      </w:pPr>
      <w:r w:rsidRPr="00D73DEA">
        <w:rPr>
          <w:lang w:val="es-ES"/>
        </w:rPr>
        <w:lastRenderedPageBreak/>
        <w:t>Plantilla de calificación</w:t>
      </w:r>
    </w:p>
    <w:tbl>
      <w:tblPr>
        <w:tblW w:w="0" w:type="auto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3"/>
        <w:gridCol w:w="425"/>
        <w:gridCol w:w="1561"/>
        <w:gridCol w:w="1561"/>
        <w:gridCol w:w="1561"/>
        <w:gridCol w:w="1561"/>
        <w:gridCol w:w="1561"/>
        <w:gridCol w:w="522"/>
        <w:gridCol w:w="3969"/>
      </w:tblGrid>
      <w:tr w:rsidR="00ED706E" w:rsidRPr="00D73DEA" w14:paraId="2B959F67" w14:textId="0CF5F012" w:rsidTr="00C91A8A">
        <w:trPr>
          <w:cantSplit/>
          <w:tblHeader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  <w:hideMark/>
          </w:tcPr>
          <w:p w14:paraId="509121AA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CRITERIO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  <w:hideMark/>
          </w:tcPr>
          <w:p w14:paraId="6AC5450E" w14:textId="7AC08A2B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P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14:paraId="2CF7232C" w14:textId="0B93D34E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14:paraId="200D16D8" w14:textId="75CE6F61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14:paraId="3132175D" w14:textId="3066E0E5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14:paraId="69B71BC8" w14:textId="2DF523B0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54849A" w:themeFill="accent5"/>
            <w:vAlign w:val="center"/>
          </w:tcPr>
          <w:p w14:paraId="30B1AF0F" w14:textId="728330D4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14:paraId="5F59D09B" w14:textId="35769EA6" w:rsidR="0031136F" w:rsidRPr="00D73DEA" w:rsidRDefault="0031136F" w:rsidP="0031136F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P</w:t>
            </w: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54849A" w:themeFill="accent5"/>
            <w:vAlign w:val="center"/>
          </w:tcPr>
          <w:p w14:paraId="5207A680" w14:textId="38B3418E" w:rsidR="0031136F" w:rsidRDefault="0031136F" w:rsidP="0031136F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NOTAS</w:t>
            </w:r>
          </w:p>
        </w:tc>
      </w:tr>
      <w:tr w:rsidR="0031136F" w:rsidRPr="00D73DEA" w14:paraId="1DDA29BD" w14:textId="0867364A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2610FACD" w14:textId="2B97871B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14:paraId="74724FC7" w14:textId="7C0D2EFF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40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14:paraId="2DD9F6B4" w14:textId="6F12496B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Estilos Específicos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71C1502D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7A9A7924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14:paraId="7D9978D6" w14:textId="13591290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5800309" w14:textId="435568B4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Reset CSS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016622" w14:textId="76E5B211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B7F579" w14:textId="30705F7A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aplica reset CSS completo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511BF6" w14:textId="54533583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pequeñas omisiones que no afectan demasiado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AABA0E" w14:textId="5B173DEF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normaliza algunos estilos, pero no todos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B09781" w14:textId="5C77653D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incompleto con errores menores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4EB129B2" w14:textId="22133C9F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6B66B72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29CC3E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4DAFE070" w14:textId="3752F59E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3BDAE85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Encabezado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DCD2B3" w14:textId="4EF747D1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88BE137" w14:textId="62D40290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4BB9B2" w14:textId="09A3905D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91FBCC6" w14:textId="7400CF68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199F356" w14:textId="77897A42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1A190A61" w14:textId="1328377F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811DA7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4A5792E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7487E2DC" w14:textId="4F349409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42012D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Menú de Navegación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234090B" w14:textId="03616DBA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10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14BC1D7" w14:textId="349BFE5C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581C96" w14:textId="598979E2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menú a la izquierda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94D8B45" w14:textId="6961D4FF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color de fondo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E4BBAB" w14:textId="69353332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680074A6" w14:textId="70844C3B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39D724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1FFA68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0ABAFF1D" w14:textId="480CB825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C171AF8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Tabla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72581D" w14:textId="64EA0544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6AB16F7" w14:textId="44935FA3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leyenda, borde de tabla y celda, encabezado, cuerpo de tabla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C9CF80B" w14:textId="6BE6D8C8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12</w:t>
            </w:r>
            <w:r w:rsidRPr="00D73DEA">
              <w:rPr>
                <w:sz w:val="16"/>
                <w:szCs w:val="16"/>
                <w:lang w:val="es-ES"/>
              </w:rPr>
              <w:br/>
              <w:t>al menos los bordes y leyenda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6757092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</w:p>
          <w:p w14:paraId="3CE49091" w14:textId="2C3FDA35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al menos los bordes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6078F0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</w:p>
          <w:p w14:paraId="278AEAF6" w14:textId="20567D6A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al menos la leyenda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1764A281" w14:textId="3E0AF9D1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algún requisito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488763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0134AA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21243782" w14:textId="0C23A6B1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9C39E" w14:textId="77777777"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Pie de página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7325433" w14:textId="065C83DF"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D4ED2A" w14:textId="563F6642"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todos los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9B266C" w14:textId="09C545B8"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2 requisitos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1DBFA0" w14:textId="3B8012A8"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1 requisito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4D0E0E" w14:textId="3B587A18"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1920FA04" w14:textId="4F163034" w:rsidR="0031136F" w:rsidRPr="00D73DEA" w:rsidRDefault="0031136F" w:rsidP="00E93819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21C723" w14:textId="77777777" w:rsidR="0031136F" w:rsidRPr="00D73DEA" w:rsidRDefault="0031136F" w:rsidP="00E93819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BE8F0B" w14:textId="77777777" w:rsidR="0031136F" w:rsidRPr="00D73DEA" w:rsidRDefault="0031136F" w:rsidP="00E93819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14:paraId="099F75CC" w14:textId="36E8BE4E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057237B8" w14:textId="3729C7CB" w:rsidR="0031136F" w:rsidRPr="00D73DEA" w:rsidRDefault="0031136F" w:rsidP="0010429C">
            <w:pPr>
              <w:spacing w:after="0" w:line="240" w:lineRule="auto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14:paraId="09D037E2" w14:textId="6430FB6B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20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14:paraId="7887B7B4" w14:textId="47BBAC06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Selectores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5ADDD06A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19D993B3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14:paraId="51568947" w14:textId="5C29EE02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576BAE5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Selectores múltiples independientes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ECCE56" w14:textId="4BA2B170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EF5B921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14:paraId="75B4AFB3" w14:textId="51D626A8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C56CF9" w14:textId="05709545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3F26B8B" w14:textId="3917CAB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147A3A" w14:textId="60C8AB8A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1AA1EEE5" w14:textId="38DA00CB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114BE6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9CA8DA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76243C8A" w14:textId="32F3F3B0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FDD4A92" w14:textId="77777777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Selectores descendientes directos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82C4D0" w14:textId="06FF9A19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EDEBCB2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14:paraId="1EC5507B" w14:textId="41F9F07A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AD4E43" w14:textId="4B1B21A7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DA01012" w14:textId="6354D452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955111" w14:textId="4862314B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1B53BA71" w14:textId="69C1E32D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F064A2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D87097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1045D221" w14:textId="4DA48BB0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3382E0" w14:textId="77777777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Selectores descendientes no directos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E30B83F" w14:textId="16C76EE7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A1AB67B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14:paraId="6E191FCD" w14:textId="1DD76BC5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E5F049" w14:textId="6AE6D63D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4400141" w14:textId="62CADA7C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7CE131" w14:textId="1B2CAFCD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2FD8190D" w14:textId="4FBFC658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A623A5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C8FCA76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609E35C8" w14:textId="77B63F69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19AFDA0" w14:textId="77777777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lastRenderedPageBreak/>
              <w:t>Selectores adyacentes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200C176" w14:textId="7BF641C5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1666774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</w:p>
          <w:p w14:paraId="420A99A5" w14:textId="109B9D8B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b w:val="0"/>
                <w:bCs w:val="0"/>
                <w:sz w:val="16"/>
                <w:szCs w:val="16"/>
                <w:lang w:val="es-ES"/>
              </w:rPr>
              <w:t>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BB51740" w14:textId="34B5C272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5D49B097" w14:textId="08FD1CF5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sz w:val="16"/>
                <w:szCs w:val="16"/>
                <w:lang w:val="es-ES"/>
              </w:rPr>
              <w:br/>
              <w:t>no relevantes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F086F7D" w14:textId="714C9E45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31A9F80F" w14:textId="4F6F873A" w:rsidR="0031136F" w:rsidRPr="00D73DEA" w:rsidRDefault="0031136F" w:rsidP="00F90245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29AD87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ABA51E" w14:textId="77777777" w:rsidR="0031136F" w:rsidRPr="00D73DEA" w:rsidRDefault="0031136F" w:rsidP="00F90245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14:paraId="562AE39D" w14:textId="2753FFF4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30822DCC" w14:textId="7CD7A90C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14:paraId="0D23B36B" w14:textId="70B9A92B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14:paraId="2ED2559B" w14:textId="05D5F9AA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Estilos Extra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4EC3F90D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5C8EFCC5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2B5F18" w14:paraId="6D32F4A1" w14:textId="6867B9EF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66AE2BD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Creatividad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D894B4C" w14:textId="31462910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71A65E5" w14:textId="6C0CCC64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15</w:t>
            </w:r>
            <w:r w:rsidRPr="00D73DEA">
              <w:rPr>
                <w:sz w:val="16"/>
                <w:szCs w:val="16"/>
                <w:lang w:val="es-ES"/>
              </w:rPr>
              <w:br/>
              <w:t>creatividad avanzada, mejora sustanciosa de la experiencia visual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AC3E05F" w14:textId="02D9573C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creatividad buena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83A914" w14:textId="0CEC9DB8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creatividad básica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0FA34D1" w14:textId="1C22EC8B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sz w:val="16"/>
                <w:szCs w:val="16"/>
                <w:lang w:val="es-ES"/>
              </w:rPr>
              <w:t>4</w:t>
            </w:r>
            <w:r w:rsidRPr="00D73DEA">
              <w:rPr>
                <w:sz w:val="16"/>
                <w:szCs w:val="16"/>
                <w:lang w:val="es-ES"/>
              </w:rPr>
              <w:br/>
              <w:t>creatividad mínima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39C8F384" w14:textId="17E3869C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sz w:val="16"/>
                <w:szCs w:val="16"/>
                <w:lang w:val="es-ES"/>
              </w:rPr>
              <w:br/>
              <w:t>poca o ninguna creatividad o no explicada o no relevante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60003E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54F192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14:paraId="1C634827" w14:textId="31F22A41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56DFB0FC" w14:textId="5202F91D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14:paraId="5E958DFC" w14:textId="13171E40" w:rsidR="0031136F" w:rsidRPr="00D73DEA" w:rsidRDefault="00DF3249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1</w:t>
            </w:r>
            <w:r w:rsidR="00C46CBB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0</w:t>
            </w:r>
            <w:r w:rsidR="0031136F"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 xml:space="preserve"> 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14:paraId="4120A4E9" w14:textId="530DC31C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Organización del Código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48915705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324BC992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2B5F18" w14:paraId="2262E9EA" w14:textId="02F4AFE2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7D3BAEA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Orden y Claridad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0B66613" w14:textId="46A9E93C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7689D1" w14:textId="1659DA1B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orden lógico de reglas, sin redundancia, buen sangrado y espaciado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E92097F" w14:textId="0B22F560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detalles menores de desorganización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38301D0" w14:textId="01E191A2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organización bien planteada pero no total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3E956A4" w14:textId="494BFD3B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2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algo de organización, pero difícil de leer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49AD8F65" w14:textId="52B5CF79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código desorganizado, difícil de leer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CA7ACF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0C282E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ED706E" w:rsidRPr="00D73DEA" w14:paraId="2A128D5C" w14:textId="3ED53FB8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B46FC7" w14:textId="77777777"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Comentarios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03100DA" w14:textId="6B704337"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 xml:space="preserve">5 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2FAAA0D" w14:textId="4CCF7CD5"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5</w:t>
            </w:r>
            <w:r w:rsidRPr="00D73DEA">
              <w:rPr>
                <w:sz w:val="16"/>
                <w:szCs w:val="16"/>
                <w:lang w:val="es-ES"/>
              </w:rPr>
              <w:br/>
              <w:t>relevantes y adecuados, marca las tareas del ejercicio, no redundantes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5A7C22" w14:textId="592FDF66" w:rsidR="0031136F" w:rsidRPr="00D73DEA" w:rsidRDefault="00DF3249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E10896">
              <w:rPr>
                <w:rStyle w:val="Textoennegrita"/>
                <w:sz w:val="16"/>
                <w:szCs w:val="16"/>
                <w:lang w:val="es-ES"/>
              </w:rPr>
              <w:t>4</w:t>
            </w:r>
            <w:r w:rsidR="0031136F" w:rsidRPr="00D73DEA">
              <w:rPr>
                <w:sz w:val="16"/>
                <w:szCs w:val="16"/>
                <w:lang w:val="es-ES"/>
              </w:rPr>
              <w:br/>
              <w:t>buenos, marca la mayoría de tareas, mínimos comentarios redundantes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B58DBCC" w14:textId="637853A9" w:rsidR="0031136F" w:rsidRPr="00D73DEA" w:rsidRDefault="00DF3249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>
              <w:rPr>
                <w:rStyle w:val="Textoennegrita"/>
                <w:sz w:val="16"/>
                <w:szCs w:val="16"/>
                <w:lang w:val="es-ES"/>
              </w:rPr>
              <w:t>3</w:t>
            </w:r>
            <w:r w:rsidR="0031136F" w:rsidRPr="00D73DEA">
              <w:rPr>
                <w:sz w:val="16"/>
                <w:szCs w:val="16"/>
                <w:lang w:val="es-ES"/>
              </w:rPr>
              <w:br/>
              <w:t>básicos, marca algunas tareas, algunos redundantes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1AF50AD6" w14:textId="7FC3E38F" w:rsidR="0031136F" w:rsidRPr="00D73DEA" w:rsidRDefault="00DF3249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>
              <w:rPr>
                <w:b/>
                <w:bCs/>
                <w:sz w:val="16"/>
                <w:szCs w:val="16"/>
                <w:lang w:val="es-ES"/>
              </w:rPr>
              <w:t>2</w:t>
            </w:r>
            <w:r w:rsidR="0031136F" w:rsidRPr="00D73DEA">
              <w:rPr>
                <w:sz w:val="16"/>
                <w:szCs w:val="16"/>
                <w:lang w:val="es-ES"/>
              </w:rPr>
              <w:br/>
              <w:t>mínimos, marca pocas tareas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45AD729B" w14:textId="5ED8DA4A" w:rsidR="0031136F" w:rsidRPr="00D73DEA" w:rsidRDefault="0031136F" w:rsidP="0007724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 o inválido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20C1E" w14:textId="77777777" w:rsidR="0031136F" w:rsidRPr="00D73DEA" w:rsidRDefault="0031136F" w:rsidP="0007724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FA48DE" w14:textId="77777777" w:rsidR="0031136F" w:rsidRPr="00D73DEA" w:rsidRDefault="0031136F" w:rsidP="0007724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31136F" w:rsidRPr="00D73DEA" w14:paraId="4B9503B0" w14:textId="076DFF92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24C5CF3A" w14:textId="67621EAC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14:paraId="53AB9E83" w14:textId="32D691F9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 xml:space="preserve">15 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14:paraId="0D5D33B3" w14:textId="2CA8EB93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Repositorio GIT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35656312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21F236FE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14:paraId="01C2ED15" w14:textId="15FD3FC3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BB507A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Sube tus cambios al repositorio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30B347B" w14:textId="5001E7AA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15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FE93C8F" w14:textId="00F5BB11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15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pull request correcta, contenidos esperados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C506AC" w14:textId="0FBD36D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12</w:t>
            </w:r>
            <w:r w:rsidRPr="00D73DEA">
              <w:rPr>
                <w:sz w:val="16"/>
                <w:szCs w:val="16"/>
                <w:lang w:val="es-ES"/>
              </w:rPr>
              <w:br/>
              <w:t>pull request correcta, faltan contenidos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E9DF4B0" w14:textId="3BDEDBAC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8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rama creada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CC0D5AE" w14:textId="275B0368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  <w:hideMark/>
          </w:tcPr>
          <w:p w14:paraId="0CD27AEF" w14:textId="3E931ABD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sz w:val="16"/>
                <w:szCs w:val="16"/>
                <w:lang w:val="es-ES"/>
              </w:rPr>
              <w:t>0</w:t>
            </w:r>
            <w:r w:rsidRPr="00D73DEA">
              <w:rPr>
                <w:rStyle w:val="Textoennegrita"/>
                <w:sz w:val="16"/>
                <w:szCs w:val="16"/>
                <w:lang w:val="es-ES"/>
              </w:rPr>
              <w:br/>
            </w:r>
            <w:r w:rsidRPr="00D73DEA">
              <w:rPr>
                <w:sz w:val="16"/>
                <w:szCs w:val="16"/>
                <w:lang w:val="es-ES"/>
              </w:rPr>
              <w:t>ausente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47C1D7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F83D9E2" w14:textId="77777777" w:rsidR="0031136F" w:rsidRPr="00D73DEA" w:rsidRDefault="0031136F" w:rsidP="0010429C">
            <w:pPr>
              <w:spacing w:after="0" w:line="240" w:lineRule="auto"/>
              <w:jc w:val="center"/>
              <w:rPr>
                <w:rStyle w:val="Textoennegrita"/>
                <w:sz w:val="16"/>
                <w:szCs w:val="16"/>
                <w:lang w:val="es-ES"/>
              </w:rPr>
            </w:pPr>
          </w:p>
        </w:tc>
      </w:tr>
      <w:tr w:rsidR="00C91A8A" w:rsidRPr="00D73DEA" w14:paraId="71631718" w14:textId="3A82BCEC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2E0DF255" w14:textId="7C46E511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6AAC90" w:themeFill="accent4"/>
            <w:vAlign w:val="center"/>
            <w:hideMark/>
          </w:tcPr>
          <w:p w14:paraId="68166718" w14:textId="46CEC8C5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rStyle w:val="Textoennegrita"/>
                <w:color w:val="FFFFFF" w:themeColor="background1"/>
                <w:sz w:val="16"/>
                <w:szCs w:val="16"/>
                <w:lang w:val="es-ES"/>
              </w:rPr>
              <w:t>0</w:t>
            </w:r>
          </w:p>
        </w:tc>
        <w:tc>
          <w:tcPr>
            <w:tcW w:w="153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shd w:val="clear" w:color="auto" w:fill="6AAC90" w:themeFill="accent4"/>
            <w:vAlign w:val="center"/>
            <w:hideMark/>
          </w:tcPr>
          <w:p w14:paraId="30100380" w14:textId="1A2B5A94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  <w:r w:rsidRPr="00D73DEA"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  <w:t>Entrega</w:t>
            </w: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4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29B1BE70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48" w:space="0" w:color="auto"/>
              <w:right w:val="single" w:sz="8" w:space="0" w:color="auto"/>
            </w:tcBorders>
            <w:shd w:val="clear" w:color="auto" w:fill="6AAC90" w:themeFill="accent4"/>
            <w:vAlign w:val="center"/>
          </w:tcPr>
          <w:p w14:paraId="449685AC" w14:textId="77777777" w:rsidR="0031136F" w:rsidRPr="00D73DEA" w:rsidRDefault="0031136F" w:rsidP="0010429C">
            <w:pPr>
              <w:spacing w:after="0" w:line="240" w:lineRule="auto"/>
              <w:jc w:val="center"/>
              <w:rPr>
                <w:b/>
                <w:bCs/>
                <w:color w:val="FFFFFF" w:themeColor="background1"/>
                <w:sz w:val="16"/>
                <w:szCs w:val="16"/>
                <w:lang w:val="es-ES"/>
              </w:rPr>
            </w:pPr>
          </w:p>
        </w:tc>
      </w:tr>
      <w:tr w:rsidR="00ED706E" w:rsidRPr="00D73DEA" w14:paraId="4129C600" w14:textId="766A6B25" w:rsidTr="00C91A8A">
        <w:trPr>
          <w:cantSplit/>
          <w:tblCellSpacing w:w="15" w:type="dxa"/>
          <w:jc w:val="center"/>
        </w:trPr>
        <w:tc>
          <w:tcPr>
            <w:tcW w:w="1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179EC82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>Entrega de la práctica</w:t>
            </w:r>
          </w:p>
        </w:tc>
        <w:tc>
          <w:tcPr>
            <w:tcW w:w="39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3D72E336" w14:textId="05F90742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  <w:r w:rsidRPr="00D73DEA">
              <w:rPr>
                <w:sz w:val="16"/>
                <w:szCs w:val="16"/>
                <w:lang w:val="es-ES"/>
              </w:rPr>
              <w:t xml:space="preserve">0 </w:t>
            </w: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8359FE" w14:textId="7BDD42F5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206699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0CE933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B3FD6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153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8" w:space="0" w:color="auto"/>
            </w:tcBorders>
            <w:vAlign w:val="center"/>
          </w:tcPr>
          <w:p w14:paraId="6CACEDC0" w14:textId="1C942F0A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492" w:type="dxa"/>
            <w:tcBorders>
              <w:top w:val="single" w:sz="8" w:space="0" w:color="auto"/>
              <w:left w:val="single" w:sz="2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4C68FF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  <w:tc>
          <w:tcPr>
            <w:tcW w:w="39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9D6D0A" w14:textId="77777777" w:rsidR="0031136F" w:rsidRPr="00D73DEA" w:rsidRDefault="0031136F" w:rsidP="0010429C">
            <w:pPr>
              <w:spacing w:after="0" w:line="240" w:lineRule="auto"/>
              <w:jc w:val="center"/>
              <w:rPr>
                <w:sz w:val="16"/>
                <w:szCs w:val="16"/>
                <w:lang w:val="es-ES"/>
              </w:rPr>
            </w:pPr>
          </w:p>
        </w:tc>
      </w:tr>
    </w:tbl>
    <w:p w14:paraId="5D1F52C3" w14:textId="77777777" w:rsidR="001C3550" w:rsidRPr="00D73DEA" w:rsidRDefault="001C3550" w:rsidP="00843B4A">
      <w:pPr>
        <w:pStyle w:val="Ttulo1"/>
      </w:pPr>
    </w:p>
    <w:sectPr w:rsidR="001C3550" w:rsidRPr="00D73DEA" w:rsidSect="00C239B9">
      <w:headerReference w:type="default" r:id="rId15"/>
      <w:footerReference w:type="default" r:id="rId16"/>
      <w:headerReference w:type="first" r:id="rId17"/>
      <w:footerReference w:type="first" r:id="rId18"/>
      <w:pgSz w:w="15840" w:h="12240" w:orient="landscape"/>
      <w:pgMar w:top="1797" w:right="1440" w:bottom="1797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628278" w14:textId="77777777" w:rsidR="002F1A82" w:rsidRDefault="002F1A82" w:rsidP="00D77066">
      <w:pPr>
        <w:spacing w:after="0" w:line="240" w:lineRule="auto"/>
      </w:pPr>
      <w:r>
        <w:separator/>
      </w:r>
    </w:p>
  </w:endnote>
  <w:endnote w:type="continuationSeparator" w:id="0">
    <w:p w14:paraId="3915F472" w14:textId="77777777" w:rsidR="002F1A82" w:rsidRDefault="002F1A82" w:rsidP="00D7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CaskaydiaCove NF">
    <w:altName w:val="Segoe UI Symbol"/>
    <w:charset w:val="00"/>
    <w:family w:val="modern"/>
    <w:pitch w:val="fixed"/>
    <w:sig w:usb0="A1002AFF" w:usb1="C0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934A6" w14:textId="79246AA9" w:rsidR="008C09BC" w:rsidRPr="003C4A79" w:rsidRDefault="008C09BC" w:rsidP="00A72ACE">
    <w:pPr>
      <w:pStyle w:val="Piedepgina"/>
      <w:pBdr>
        <w:top w:val="dotted" w:sz="4" w:space="1" w:color="B01513" w:themeColor="accent1"/>
      </w:pBdr>
      <w:jc w:val="right"/>
      <w:rPr>
        <w:b/>
        <w:bCs/>
        <w:color w:val="54849A" w:themeColor="accent5"/>
      </w:rPr>
    </w:pP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t xml:space="preserve">pág. </w:t>
    </w:r>
    <w:r w:rsidRPr="003C4A79">
      <w:rPr>
        <w:b/>
        <w:bCs/>
        <w:color w:val="54849A" w:themeColor="accent5"/>
        <w:sz w:val="20"/>
        <w:szCs w:val="20"/>
      </w:rPr>
      <w:fldChar w:fldCharType="begin"/>
    </w:r>
    <w:r w:rsidRPr="003C4A79">
      <w:rPr>
        <w:b/>
        <w:bCs/>
        <w:color w:val="54849A" w:themeColor="accent5"/>
        <w:sz w:val="20"/>
        <w:szCs w:val="20"/>
      </w:rPr>
      <w:instrText>PAGE    \* MERGEFORMAT</w:instrText>
    </w:r>
    <w:r w:rsidRPr="003C4A79">
      <w:rPr>
        <w:b/>
        <w:bCs/>
        <w:color w:val="54849A" w:themeColor="accent5"/>
        <w:sz w:val="20"/>
        <w:szCs w:val="20"/>
      </w:rPr>
      <w:fldChar w:fldCharType="separate"/>
    </w:r>
    <w:r w:rsidR="00422F9B" w:rsidRPr="00422F9B">
      <w:rPr>
        <w:rFonts w:asciiTheme="majorHAnsi" w:eastAsiaTheme="majorEastAsia" w:hAnsiTheme="majorHAnsi" w:cstheme="majorBidi"/>
        <w:b/>
        <w:bCs/>
        <w:noProof/>
        <w:color w:val="54849A" w:themeColor="accent5"/>
        <w:sz w:val="20"/>
        <w:szCs w:val="20"/>
      </w:rPr>
      <w:t>15</w:t>
    </w: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fldChar w:fldCharType="end"/>
    </w: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t xml:space="preserve"> de </w:t>
    </w: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fldChar w:fldCharType="begin"/>
    </w: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instrText xml:space="preserve"> NUMPAGES  \* MERGEFORMAT </w:instrText>
    </w: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fldChar w:fldCharType="separate"/>
    </w:r>
    <w:r w:rsidR="00422F9B">
      <w:rPr>
        <w:rFonts w:asciiTheme="majorHAnsi" w:eastAsiaTheme="majorEastAsia" w:hAnsiTheme="majorHAnsi" w:cstheme="majorBidi"/>
        <w:b/>
        <w:bCs/>
        <w:noProof/>
        <w:color w:val="54849A" w:themeColor="accent5"/>
        <w:sz w:val="20"/>
        <w:szCs w:val="20"/>
      </w:rPr>
      <w:t>18</w:t>
    </w:r>
    <w:r w:rsidRPr="003C4A79">
      <w:rPr>
        <w:rFonts w:asciiTheme="majorHAnsi" w:eastAsiaTheme="majorEastAsia" w:hAnsiTheme="majorHAnsi" w:cstheme="majorBidi"/>
        <w:b/>
        <w:bCs/>
        <w:color w:val="54849A" w:themeColor="accent5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29435F" w14:textId="378A565D" w:rsidR="008C09BC" w:rsidRPr="003C4A79" w:rsidRDefault="008C09BC" w:rsidP="00C239B9">
    <w:pPr>
      <w:pStyle w:val="Piedepgina"/>
      <w:jc w:val="right"/>
      <w:rPr>
        <w:b/>
        <w:bCs/>
        <w:color w:val="54849A" w:themeColor="accent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41A514" w14:textId="77777777" w:rsidR="008C09BC" w:rsidRDefault="008C09B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1440E" w14:textId="77777777" w:rsidR="002F1A82" w:rsidRDefault="002F1A82" w:rsidP="00D77066">
      <w:pPr>
        <w:spacing w:after="0" w:line="240" w:lineRule="auto"/>
      </w:pPr>
      <w:r>
        <w:separator/>
      </w:r>
    </w:p>
  </w:footnote>
  <w:footnote w:type="continuationSeparator" w:id="0">
    <w:p w14:paraId="5CC66365" w14:textId="77777777" w:rsidR="002F1A82" w:rsidRDefault="002F1A82" w:rsidP="00D770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FC979" w14:textId="6FB6B6D5" w:rsidR="008C09BC" w:rsidRPr="003C4A79" w:rsidRDefault="008C09BC" w:rsidP="00A72ACE">
    <w:pPr>
      <w:pStyle w:val="Encabezado"/>
      <w:pBdr>
        <w:bottom w:val="dotted" w:sz="4" w:space="1" w:color="B01513" w:themeColor="accent1"/>
      </w:pBdr>
      <w:jc w:val="center"/>
      <w:rPr>
        <w:b/>
        <w:bCs/>
        <w:sz w:val="20"/>
        <w:szCs w:val="20"/>
        <w:lang w:val="es-ES"/>
      </w:rPr>
    </w:pPr>
    <w:r w:rsidRPr="003C4A79">
      <w:rPr>
        <w:b/>
        <w:bCs/>
        <w:noProof/>
        <w:color w:val="54849A" w:themeColor="accent5"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8CFE8C4" wp14:editId="69547DC4">
              <wp:simplePos x="0" y="0"/>
              <wp:positionH relativeFrom="page">
                <wp:posOffset>130810</wp:posOffset>
              </wp:positionH>
              <wp:positionV relativeFrom="page">
                <wp:posOffset>251460</wp:posOffset>
              </wp:positionV>
              <wp:extent cx="7364730" cy="9528810"/>
              <wp:effectExtent l="0" t="0" r="7620" b="7620"/>
              <wp:wrapNone/>
              <wp:docPr id="452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F73B15F" id="Rectángulo 1" o:spid="_x0000_s1026" style="position:absolute;margin-left:10.3pt;margin-top:19.8pt;width:579.9pt;height:750.3pt;z-index:-251658752;visibility:visible;mso-wrap-style:square;mso-width-percent:95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" filled="f" strokecolor="#757575 [1614]" strokeweight="1.25pt">
              <v:stroke endcap="round"/>
              <w10:wrap anchorx="page" anchory="page"/>
            </v:rect>
          </w:pict>
        </mc:Fallback>
      </mc:AlternateContent>
    </w:r>
    <w:r w:rsidRPr="003C4A79">
      <w:rPr>
        <w:b/>
        <w:bCs/>
        <w:color w:val="54849A" w:themeColor="accent5"/>
        <w:sz w:val="20"/>
        <w:szCs w:val="20"/>
        <w:lang w:val="es-ES"/>
      </w:rPr>
      <w:t>Estilización de Página Web con CSS2 (001)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5F0CC" w14:textId="7254BAAC" w:rsidR="008C09BC" w:rsidRPr="003C4A79" w:rsidRDefault="008C09BC" w:rsidP="00C239B9">
    <w:pPr>
      <w:pStyle w:val="Encabezado"/>
      <w:jc w:val="center"/>
      <w:rPr>
        <w:b/>
        <w:bCs/>
        <w:sz w:val="20"/>
        <w:szCs w:val="20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B0FA9C" w14:textId="77777777" w:rsidR="008C09BC" w:rsidRDefault="008C09B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18495A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C4116F"/>
    <w:multiLevelType w:val="hybridMultilevel"/>
    <w:tmpl w:val="0484A0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820316"/>
    <w:multiLevelType w:val="hybridMultilevel"/>
    <w:tmpl w:val="38EC3B5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52BB3"/>
    <w:multiLevelType w:val="hybridMultilevel"/>
    <w:tmpl w:val="7E24B50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365B7"/>
    <w:multiLevelType w:val="hybridMultilevel"/>
    <w:tmpl w:val="E0C0B552"/>
    <w:lvl w:ilvl="0" w:tplc="88F6C7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97E36"/>
    <w:multiLevelType w:val="multilevel"/>
    <w:tmpl w:val="58F06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27DD2"/>
    <w:multiLevelType w:val="hybridMultilevel"/>
    <w:tmpl w:val="48823A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06C70"/>
    <w:multiLevelType w:val="hybridMultilevel"/>
    <w:tmpl w:val="B13CDF6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860B0A"/>
    <w:multiLevelType w:val="hybridMultilevel"/>
    <w:tmpl w:val="D06C642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876F02"/>
    <w:multiLevelType w:val="hybridMultilevel"/>
    <w:tmpl w:val="201E692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03414E"/>
    <w:multiLevelType w:val="multilevel"/>
    <w:tmpl w:val="323A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A513F"/>
    <w:multiLevelType w:val="hybridMultilevel"/>
    <w:tmpl w:val="69EAC7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2"/>
  </w:num>
  <w:num w:numId="12">
    <w:abstractNumId w:val="19"/>
  </w:num>
  <w:num w:numId="13">
    <w:abstractNumId w:val="11"/>
  </w:num>
  <w:num w:numId="14">
    <w:abstractNumId w:val="9"/>
  </w:num>
  <w:num w:numId="15">
    <w:abstractNumId w:val="17"/>
  </w:num>
  <w:num w:numId="16">
    <w:abstractNumId w:val="10"/>
  </w:num>
  <w:num w:numId="17">
    <w:abstractNumId w:val="15"/>
  </w:num>
  <w:num w:numId="18">
    <w:abstractNumId w:val="14"/>
  </w:num>
  <w:num w:numId="19">
    <w:abstractNumId w:val="1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13AAE"/>
    <w:rsid w:val="00034616"/>
    <w:rsid w:val="00043567"/>
    <w:rsid w:val="00043740"/>
    <w:rsid w:val="00046E64"/>
    <w:rsid w:val="0006063C"/>
    <w:rsid w:val="00073BF3"/>
    <w:rsid w:val="00076532"/>
    <w:rsid w:val="0007724C"/>
    <w:rsid w:val="00095725"/>
    <w:rsid w:val="00097984"/>
    <w:rsid w:val="000F4055"/>
    <w:rsid w:val="0010429C"/>
    <w:rsid w:val="00122CC4"/>
    <w:rsid w:val="00126C34"/>
    <w:rsid w:val="0015074B"/>
    <w:rsid w:val="00155C95"/>
    <w:rsid w:val="001620B8"/>
    <w:rsid w:val="00175E33"/>
    <w:rsid w:val="00176A58"/>
    <w:rsid w:val="00177BF8"/>
    <w:rsid w:val="001921D3"/>
    <w:rsid w:val="001A5B55"/>
    <w:rsid w:val="001C3550"/>
    <w:rsid w:val="001D5C47"/>
    <w:rsid w:val="001F147C"/>
    <w:rsid w:val="002227D7"/>
    <w:rsid w:val="00256393"/>
    <w:rsid w:val="0026190E"/>
    <w:rsid w:val="00262E59"/>
    <w:rsid w:val="00277A6C"/>
    <w:rsid w:val="002934D1"/>
    <w:rsid w:val="0029639D"/>
    <w:rsid w:val="002B5F18"/>
    <w:rsid w:val="002F1A82"/>
    <w:rsid w:val="002F66B4"/>
    <w:rsid w:val="0031136F"/>
    <w:rsid w:val="00326F90"/>
    <w:rsid w:val="00333477"/>
    <w:rsid w:val="00350E07"/>
    <w:rsid w:val="0035122D"/>
    <w:rsid w:val="0035707D"/>
    <w:rsid w:val="003678D2"/>
    <w:rsid w:val="003767F3"/>
    <w:rsid w:val="00397CED"/>
    <w:rsid w:val="003C4A79"/>
    <w:rsid w:val="003C763B"/>
    <w:rsid w:val="00402F38"/>
    <w:rsid w:val="00422F9B"/>
    <w:rsid w:val="00431D9E"/>
    <w:rsid w:val="0043262E"/>
    <w:rsid w:val="004407E2"/>
    <w:rsid w:val="004663A0"/>
    <w:rsid w:val="004730C3"/>
    <w:rsid w:val="00474852"/>
    <w:rsid w:val="004942DB"/>
    <w:rsid w:val="004A286B"/>
    <w:rsid w:val="004A5E30"/>
    <w:rsid w:val="004B0ED3"/>
    <w:rsid w:val="004B5E8B"/>
    <w:rsid w:val="004C2D62"/>
    <w:rsid w:val="004D714A"/>
    <w:rsid w:val="004E3285"/>
    <w:rsid w:val="0053757C"/>
    <w:rsid w:val="005B429A"/>
    <w:rsid w:val="005D1969"/>
    <w:rsid w:val="005E1950"/>
    <w:rsid w:val="005F1025"/>
    <w:rsid w:val="00604C1C"/>
    <w:rsid w:val="006C46BF"/>
    <w:rsid w:val="0070226C"/>
    <w:rsid w:val="007137C8"/>
    <w:rsid w:val="00725A22"/>
    <w:rsid w:val="00733272"/>
    <w:rsid w:val="007406A9"/>
    <w:rsid w:val="00753B1D"/>
    <w:rsid w:val="007614EF"/>
    <w:rsid w:val="00761C4D"/>
    <w:rsid w:val="00764691"/>
    <w:rsid w:val="0077623F"/>
    <w:rsid w:val="00791276"/>
    <w:rsid w:val="007A606F"/>
    <w:rsid w:val="007C4AED"/>
    <w:rsid w:val="007C642A"/>
    <w:rsid w:val="007C669B"/>
    <w:rsid w:val="007D12E4"/>
    <w:rsid w:val="007F17CE"/>
    <w:rsid w:val="00802D30"/>
    <w:rsid w:val="008060FB"/>
    <w:rsid w:val="00811A9C"/>
    <w:rsid w:val="00811ACB"/>
    <w:rsid w:val="008420A6"/>
    <w:rsid w:val="00843B4A"/>
    <w:rsid w:val="00850048"/>
    <w:rsid w:val="008540F4"/>
    <w:rsid w:val="00873B95"/>
    <w:rsid w:val="00885828"/>
    <w:rsid w:val="008924D1"/>
    <w:rsid w:val="008A1DD6"/>
    <w:rsid w:val="008C09BC"/>
    <w:rsid w:val="00907C07"/>
    <w:rsid w:val="0092327E"/>
    <w:rsid w:val="009271DE"/>
    <w:rsid w:val="009328E0"/>
    <w:rsid w:val="00961C58"/>
    <w:rsid w:val="00962ADE"/>
    <w:rsid w:val="00970BEE"/>
    <w:rsid w:val="00973691"/>
    <w:rsid w:val="00990749"/>
    <w:rsid w:val="009D0175"/>
    <w:rsid w:val="009D5310"/>
    <w:rsid w:val="009E72D1"/>
    <w:rsid w:val="00A01633"/>
    <w:rsid w:val="00A02A82"/>
    <w:rsid w:val="00A06D54"/>
    <w:rsid w:val="00A21BC5"/>
    <w:rsid w:val="00A22E68"/>
    <w:rsid w:val="00A33397"/>
    <w:rsid w:val="00A37866"/>
    <w:rsid w:val="00A4228C"/>
    <w:rsid w:val="00A665CB"/>
    <w:rsid w:val="00A72ACE"/>
    <w:rsid w:val="00A85E81"/>
    <w:rsid w:val="00A91E8B"/>
    <w:rsid w:val="00AA1D8D"/>
    <w:rsid w:val="00AA3958"/>
    <w:rsid w:val="00AD5142"/>
    <w:rsid w:val="00B05C95"/>
    <w:rsid w:val="00B07417"/>
    <w:rsid w:val="00B47730"/>
    <w:rsid w:val="00B52EE4"/>
    <w:rsid w:val="00B73515"/>
    <w:rsid w:val="00B7714B"/>
    <w:rsid w:val="00BA4D7A"/>
    <w:rsid w:val="00BB5436"/>
    <w:rsid w:val="00BE12C8"/>
    <w:rsid w:val="00BE593E"/>
    <w:rsid w:val="00BF1306"/>
    <w:rsid w:val="00C02374"/>
    <w:rsid w:val="00C239B9"/>
    <w:rsid w:val="00C25750"/>
    <w:rsid w:val="00C267A0"/>
    <w:rsid w:val="00C31C35"/>
    <w:rsid w:val="00C46CBB"/>
    <w:rsid w:val="00C63C61"/>
    <w:rsid w:val="00C66F66"/>
    <w:rsid w:val="00C91A8A"/>
    <w:rsid w:val="00C96CD0"/>
    <w:rsid w:val="00CB0664"/>
    <w:rsid w:val="00CC7583"/>
    <w:rsid w:val="00CE12B5"/>
    <w:rsid w:val="00CF71CE"/>
    <w:rsid w:val="00D06317"/>
    <w:rsid w:val="00D31D67"/>
    <w:rsid w:val="00D45A1F"/>
    <w:rsid w:val="00D73DEA"/>
    <w:rsid w:val="00D76648"/>
    <w:rsid w:val="00D77066"/>
    <w:rsid w:val="00D93C3A"/>
    <w:rsid w:val="00DA583C"/>
    <w:rsid w:val="00DC28F9"/>
    <w:rsid w:val="00DC6438"/>
    <w:rsid w:val="00DD3789"/>
    <w:rsid w:val="00DE4DC9"/>
    <w:rsid w:val="00DF3249"/>
    <w:rsid w:val="00E10896"/>
    <w:rsid w:val="00E22603"/>
    <w:rsid w:val="00E27239"/>
    <w:rsid w:val="00E44941"/>
    <w:rsid w:val="00E66451"/>
    <w:rsid w:val="00E731FD"/>
    <w:rsid w:val="00E93819"/>
    <w:rsid w:val="00EA45B7"/>
    <w:rsid w:val="00EA788A"/>
    <w:rsid w:val="00EB43CB"/>
    <w:rsid w:val="00ED3BF4"/>
    <w:rsid w:val="00ED706E"/>
    <w:rsid w:val="00F04C17"/>
    <w:rsid w:val="00F552E8"/>
    <w:rsid w:val="00F66C19"/>
    <w:rsid w:val="00F72A51"/>
    <w:rsid w:val="00F745DD"/>
    <w:rsid w:val="00F90245"/>
    <w:rsid w:val="00F90DE5"/>
    <w:rsid w:val="00FA0647"/>
    <w:rsid w:val="00FC693F"/>
    <w:rsid w:val="00FD1AAF"/>
    <w:rsid w:val="00FE0549"/>
    <w:rsid w:val="00FF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01BE2A"/>
  <w14:defaultImageDpi w14:val="300"/>
  <w15:docId w15:val="{E3F181CE-38B9-452D-958D-E16F823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22D"/>
  </w:style>
  <w:style w:type="paragraph" w:styleId="Ttulo1">
    <w:name w:val="heading 1"/>
    <w:basedOn w:val="Normal"/>
    <w:next w:val="Normal"/>
    <w:link w:val="Ttulo1Car"/>
    <w:uiPriority w:val="9"/>
    <w:qFormat/>
    <w:rsid w:val="009D5310"/>
    <w:pPr>
      <w:keepNext/>
      <w:keepLines/>
      <w:spacing w:before="80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5828"/>
    <w:pPr>
      <w:keepNext/>
      <w:keepLines/>
      <w:spacing w:before="300" w:after="0"/>
      <w:outlineLvl w:val="1"/>
    </w:pPr>
    <w:rPr>
      <w:rFonts w:asciiTheme="majorHAnsi" w:eastAsiaTheme="majorEastAsia" w:hAnsiTheme="majorHAnsi" w:cstheme="majorBidi"/>
      <w:b/>
      <w:bCs/>
      <w:color w:val="EA6312" w:themeColor="accent2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5828"/>
    <w:pPr>
      <w:keepNext/>
      <w:keepLines/>
      <w:spacing w:before="300" w:after="0"/>
      <w:outlineLvl w:val="2"/>
    </w:pPr>
    <w:rPr>
      <w:rFonts w:asciiTheme="majorHAnsi" w:eastAsiaTheme="majorEastAsia" w:hAnsiTheme="majorHAnsi" w:cstheme="majorBidi"/>
      <w:b/>
      <w:bCs/>
      <w:color w:val="54849A" w:themeColor="accent5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12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12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12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12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12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12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link w:val="SinespaciadoCar"/>
    <w:uiPriority w:val="1"/>
    <w:qFormat/>
    <w:rsid w:val="0035122D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D5310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885828"/>
    <w:rPr>
      <w:rFonts w:asciiTheme="majorHAnsi" w:eastAsiaTheme="majorEastAsia" w:hAnsiTheme="majorHAnsi" w:cstheme="majorBidi"/>
      <w:b/>
      <w:bCs/>
      <w:color w:val="EA6312" w:themeColor="accent2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885828"/>
    <w:rPr>
      <w:rFonts w:asciiTheme="majorHAnsi" w:eastAsiaTheme="majorEastAsia" w:hAnsiTheme="majorHAnsi" w:cstheme="majorBidi"/>
      <w:b/>
      <w:bCs/>
      <w:color w:val="54849A" w:themeColor="accent5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5122D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5122D"/>
    <w:rPr>
      <w:rFonts w:asciiTheme="majorHAnsi" w:eastAsiaTheme="majorEastAsia" w:hAnsiTheme="majorHAnsi" w:cstheme="majorBidi"/>
      <w:color w:val="163C3F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5122D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5122D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35122D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5122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5122D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122D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122D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122D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12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122D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12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5122D"/>
    <w:pPr>
      <w:spacing w:line="240" w:lineRule="auto"/>
    </w:pPr>
    <w:rPr>
      <w:b/>
      <w:bCs/>
      <w:color w:val="B01513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5122D"/>
    <w:rPr>
      <w:b/>
      <w:bCs/>
    </w:rPr>
  </w:style>
  <w:style w:type="character" w:styleId="nfasis">
    <w:name w:val="Emphasis"/>
    <w:basedOn w:val="Fuentedeprrafopredeter"/>
    <w:uiPriority w:val="20"/>
    <w:qFormat/>
    <w:rsid w:val="0035122D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122D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122D"/>
    <w:rPr>
      <w:b/>
      <w:bCs/>
      <w:i/>
      <w:iCs/>
      <w:color w:val="B01513" w:themeColor="accent1"/>
    </w:rPr>
  </w:style>
  <w:style w:type="character" w:styleId="nfasissutil">
    <w:name w:val="Subtle Emphasis"/>
    <w:basedOn w:val="Fuentedeprrafopredeter"/>
    <w:uiPriority w:val="19"/>
    <w:qFormat/>
    <w:rsid w:val="0035122D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35122D"/>
    <w:rPr>
      <w:b/>
      <w:bCs/>
      <w:i/>
      <w:iCs/>
      <w:color w:val="B01513" w:themeColor="accent1"/>
    </w:rPr>
  </w:style>
  <w:style w:type="character" w:styleId="Referenciasutil">
    <w:name w:val="Subtle Reference"/>
    <w:basedOn w:val="Fuentedeprrafopredeter"/>
    <w:uiPriority w:val="31"/>
    <w:qFormat/>
    <w:rsid w:val="0035122D"/>
    <w:rPr>
      <w:smallCaps/>
      <w:color w:val="EA6312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5122D"/>
    <w:rPr>
      <w:b/>
      <w:bCs/>
      <w:smallCaps/>
      <w:color w:val="EA6312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35122D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5122D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01513" w:themeColor="accent1"/>
          <w:left w:val="nil"/>
          <w:bottom w:val="single" w:sz="8" w:space="0" w:color="B0151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Borders>
        <w:top w:val="single" w:sz="8" w:space="0" w:color="EA6312" w:themeColor="accent2"/>
        <w:bottom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6312" w:themeColor="accent2"/>
          <w:left w:val="nil"/>
          <w:bottom w:val="single" w:sz="8" w:space="0" w:color="EA631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Borders>
        <w:top w:val="single" w:sz="8" w:space="0" w:color="E6B729" w:themeColor="accent3"/>
        <w:bottom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B729" w:themeColor="accent3"/>
          <w:left w:val="nil"/>
          <w:bottom w:val="single" w:sz="8" w:space="0" w:color="E6B7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Borders>
        <w:top w:val="single" w:sz="8" w:space="0" w:color="6AAC90" w:themeColor="accent4"/>
        <w:bottom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AC90" w:themeColor="accent4"/>
          <w:left w:val="nil"/>
          <w:bottom w:val="single" w:sz="8" w:space="0" w:color="6AAC9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Borders>
        <w:top w:val="single" w:sz="8" w:space="0" w:color="54849A" w:themeColor="accent5"/>
        <w:bottom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849A" w:themeColor="accent5"/>
          <w:left w:val="nil"/>
          <w:bottom w:val="single" w:sz="8" w:space="0" w:color="5484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Borders>
        <w:top w:val="single" w:sz="8" w:space="0" w:color="9E5E9B" w:themeColor="accent6"/>
        <w:bottom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5E9B" w:themeColor="accent6"/>
          <w:left w:val="nil"/>
          <w:bottom w:val="single" w:sz="8" w:space="0" w:color="9E5E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1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H w:val="nil"/>
          <w:insideV w:val="single" w:sz="8" w:space="0" w:color="B0151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</w:tcPr>
    </w:tblStylePr>
    <w:tblStylePr w:type="band1Vert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sz="8" w:space="0" w:color="B01513" w:themeColor="accent1"/>
          <w:left w:val="single" w:sz="8" w:space="0" w:color="B01513" w:themeColor="accent1"/>
          <w:bottom w:val="single" w:sz="8" w:space="0" w:color="B01513" w:themeColor="accent1"/>
          <w:right w:val="single" w:sz="8" w:space="0" w:color="B01513" w:themeColor="accent1"/>
          <w:insideV w:val="single" w:sz="8" w:space="0" w:color="B01513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1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H w:val="nil"/>
          <w:insideV w:val="single" w:sz="8" w:space="0" w:color="EA631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</w:tcPr>
    </w:tblStylePr>
    <w:tblStylePr w:type="band1Vert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sz="8" w:space="0" w:color="EA6312" w:themeColor="accent2"/>
          <w:left w:val="single" w:sz="8" w:space="0" w:color="EA6312" w:themeColor="accent2"/>
          <w:bottom w:val="single" w:sz="8" w:space="0" w:color="EA6312" w:themeColor="accent2"/>
          <w:right w:val="single" w:sz="8" w:space="0" w:color="EA6312" w:themeColor="accent2"/>
          <w:insideV w:val="single" w:sz="8" w:space="0" w:color="EA6312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1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H w:val="nil"/>
          <w:insideV w:val="single" w:sz="8" w:space="0" w:color="E6B7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</w:tcPr>
    </w:tblStylePr>
    <w:tblStylePr w:type="band1Vert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sz="8" w:space="0" w:color="E6B729" w:themeColor="accent3"/>
          <w:left w:val="single" w:sz="8" w:space="0" w:color="E6B729" w:themeColor="accent3"/>
          <w:bottom w:val="single" w:sz="8" w:space="0" w:color="E6B729" w:themeColor="accent3"/>
          <w:right w:val="single" w:sz="8" w:space="0" w:color="E6B729" w:themeColor="accent3"/>
          <w:insideV w:val="single" w:sz="8" w:space="0" w:color="E6B72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1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H w:val="nil"/>
          <w:insideV w:val="single" w:sz="8" w:space="0" w:color="6AAC9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</w:tcPr>
    </w:tblStylePr>
    <w:tblStylePr w:type="band1Vert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sz="8" w:space="0" w:color="6AAC90" w:themeColor="accent4"/>
          <w:left w:val="single" w:sz="8" w:space="0" w:color="6AAC90" w:themeColor="accent4"/>
          <w:bottom w:val="single" w:sz="8" w:space="0" w:color="6AAC90" w:themeColor="accent4"/>
          <w:right w:val="single" w:sz="8" w:space="0" w:color="6AAC90" w:themeColor="accent4"/>
          <w:insideV w:val="single" w:sz="8" w:space="0" w:color="6AAC90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1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H w:val="nil"/>
          <w:insideV w:val="single" w:sz="8" w:space="0" w:color="5484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</w:tcPr>
    </w:tblStylePr>
    <w:tblStylePr w:type="band1Vert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sz="8" w:space="0" w:color="54849A" w:themeColor="accent5"/>
          <w:left w:val="single" w:sz="8" w:space="0" w:color="54849A" w:themeColor="accent5"/>
          <w:bottom w:val="single" w:sz="8" w:space="0" w:color="54849A" w:themeColor="accent5"/>
          <w:right w:val="single" w:sz="8" w:space="0" w:color="54849A" w:themeColor="accent5"/>
          <w:insideV w:val="single" w:sz="8" w:space="0" w:color="5484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1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H w:val="nil"/>
          <w:insideV w:val="single" w:sz="8" w:space="0" w:color="9E5E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</w:tcPr>
    </w:tblStylePr>
    <w:tblStylePr w:type="band1Vert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sz="8" w:space="0" w:color="9E5E9B" w:themeColor="accent6"/>
          <w:left w:val="single" w:sz="8" w:space="0" w:color="9E5E9B" w:themeColor="accent6"/>
          <w:bottom w:val="single" w:sz="8" w:space="0" w:color="9E5E9B" w:themeColor="accent6"/>
          <w:right w:val="single" w:sz="8" w:space="0" w:color="9E5E9B" w:themeColor="accent6"/>
          <w:insideV w:val="single" w:sz="8" w:space="0" w:color="9E5E9B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2C2A" w:themeColor="accent1" w:themeTint="BF"/>
          <w:left w:val="single" w:sz="8" w:space="0" w:color="E82C2A" w:themeColor="accent1" w:themeTint="BF"/>
          <w:bottom w:val="single" w:sz="8" w:space="0" w:color="E82C2A" w:themeColor="accent1" w:themeTint="BF"/>
          <w:right w:val="single" w:sz="8" w:space="0" w:color="E82C2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894B" w:themeColor="accent2" w:themeTint="BF"/>
          <w:left w:val="single" w:sz="8" w:space="0" w:color="F1894B" w:themeColor="accent2" w:themeTint="BF"/>
          <w:bottom w:val="single" w:sz="8" w:space="0" w:color="F1894B" w:themeColor="accent2" w:themeTint="BF"/>
          <w:right w:val="single" w:sz="8" w:space="0" w:color="F1894B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C85E" w:themeColor="accent3" w:themeTint="BF"/>
          <w:left w:val="single" w:sz="8" w:space="0" w:color="ECC85E" w:themeColor="accent3" w:themeTint="BF"/>
          <w:bottom w:val="single" w:sz="8" w:space="0" w:color="ECC85E" w:themeColor="accent3" w:themeTint="BF"/>
          <w:right w:val="single" w:sz="8" w:space="0" w:color="ECC8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0AB" w:themeColor="accent4" w:themeTint="BF"/>
          <w:left w:val="single" w:sz="8" w:space="0" w:color="8FC0AB" w:themeColor="accent4" w:themeTint="BF"/>
          <w:bottom w:val="single" w:sz="8" w:space="0" w:color="8FC0AB" w:themeColor="accent4" w:themeTint="BF"/>
          <w:right w:val="single" w:sz="8" w:space="0" w:color="8FC0A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3B7" w:themeColor="accent5" w:themeTint="BF"/>
          <w:left w:val="single" w:sz="8" w:space="0" w:color="7BA3B7" w:themeColor="accent5" w:themeTint="BF"/>
          <w:bottom w:val="single" w:sz="8" w:space="0" w:color="7BA3B7" w:themeColor="accent5" w:themeTint="BF"/>
          <w:right w:val="single" w:sz="8" w:space="0" w:color="7BA3B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785B4" w:themeColor="accent6" w:themeTint="BF"/>
          <w:left w:val="single" w:sz="8" w:space="0" w:color="B785B4" w:themeColor="accent6" w:themeTint="BF"/>
          <w:bottom w:val="single" w:sz="8" w:space="0" w:color="B785B4" w:themeColor="accent6" w:themeTint="BF"/>
          <w:right w:val="single" w:sz="8" w:space="0" w:color="B785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bottom w:val="single" w:sz="8" w:space="0" w:color="B0151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01513" w:themeColor="accent1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01513" w:themeColor="accent1"/>
          <w:bottom w:val="single" w:sz="8" w:space="0" w:color="B01513" w:themeColor="accent1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bottom w:val="single" w:sz="8" w:space="0" w:color="EA631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6312" w:themeColor="accent2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6312" w:themeColor="accent2"/>
          <w:bottom w:val="single" w:sz="8" w:space="0" w:color="EA6312" w:themeColor="accent2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bottom w:val="single" w:sz="8" w:space="0" w:color="E6B7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B729" w:themeColor="accent3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B729" w:themeColor="accent3"/>
          <w:bottom w:val="single" w:sz="8" w:space="0" w:color="E6B729" w:themeColor="accent3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bottom w:val="single" w:sz="8" w:space="0" w:color="6AAC9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AC90" w:themeColor="accent4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AC90" w:themeColor="accent4"/>
          <w:bottom w:val="single" w:sz="8" w:space="0" w:color="6AAC90" w:themeColor="accent4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bottom w:val="single" w:sz="8" w:space="0" w:color="5484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849A" w:themeColor="accent5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849A" w:themeColor="accent5"/>
          <w:bottom w:val="single" w:sz="8" w:space="0" w:color="54849A" w:themeColor="accent5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bottom w:val="single" w:sz="8" w:space="0" w:color="9E5E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5E9B" w:themeColor="accent6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5E9B" w:themeColor="accent6"/>
          <w:bottom w:val="single" w:sz="8" w:space="0" w:color="9E5E9B" w:themeColor="accent6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0151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0151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0151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0151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A631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631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631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6B72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B7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B7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AAC9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AC9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AC9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4849A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84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84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E5E9B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5E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5E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2C2A" w:themeColor="accent1" w:themeTint="BF"/>
        <w:left w:val="single" w:sz="8" w:space="0" w:color="E82C2A" w:themeColor="accent1" w:themeTint="BF"/>
        <w:bottom w:val="single" w:sz="8" w:space="0" w:color="E82C2A" w:themeColor="accent1" w:themeTint="BF"/>
        <w:right w:val="single" w:sz="8" w:space="0" w:color="E82C2A" w:themeColor="accent1" w:themeTint="BF"/>
        <w:insideH w:val="single" w:sz="8" w:space="0" w:color="E82C2A" w:themeColor="accent1" w:themeTint="BF"/>
        <w:insideV w:val="single" w:sz="8" w:space="0" w:color="E82C2A" w:themeColor="accent1" w:themeTint="BF"/>
      </w:tblBorders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82C2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1894B" w:themeColor="accent2" w:themeTint="BF"/>
        <w:left w:val="single" w:sz="8" w:space="0" w:color="F1894B" w:themeColor="accent2" w:themeTint="BF"/>
        <w:bottom w:val="single" w:sz="8" w:space="0" w:color="F1894B" w:themeColor="accent2" w:themeTint="BF"/>
        <w:right w:val="single" w:sz="8" w:space="0" w:color="F1894B" w:themeColor="accent2" w:themeTint="BF"/>
        <w:insideH w:val="single" w:sz="8" w:space="0" w:color="F1894B" w:themeColor="accent2" w:themeTint="BF"/>
        <w:insideV w:val="single" w:sz="8" w:space="0" w:color="F1894B" w:themeColor="accent2" w:themeTint="BF"/>
      </w:tblBorders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894B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CC85E" w:themeColor="accent3" w:themeTint="BF"/>
        <w:left w:val="single" w:sz="8" w:space="0" w:color="ECC85E" w:themeColor="accent3" w:themeTint="BF"/>
        <w:bottom w:val="single" w:sz="8" w:space="0" w:color="ECC85E" w:themeColor="accent3" w:themeTint="BF"/>
        <w:right w:val="single" w:sz="8" w:space="0" w:color="ECC85E" w:themeColor="accent3" w:themeTint="BF"/>
        <w:insideH w:val="single" w:sz="8" w:space="0" w:color="ECC85E" w:themeColor="accent3" w:themeTint="BF"/>
        <w:insideV w:val="single" w:sz="8" w:space="0" w:color="ECC85E" w:themeColor="accent3" w:themeTint="BF"/>
      </w:tblBorders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C8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FC0AB" w:themeColor="accent4" w:themeTint="BF"/>
        <w:left w:val="single" w:sz="8" w:space="0" w:color="8FC0AB" w:themeColor="accent4" w:themeTint="BF"/>
        <w:bottom w:val="single" w:sz="8" w:space="0" w:color="8FC0AB" w:themeColor="accent4" w:themeTint="BF"/>
        <w:right w:val="single" w:sz="8" w:space="0" w:color="8FC0AB" w:themeColor="accent4" w:themeTint="BF"/>
        <w:insideH w:val="single" w:sz="8" w:space="0" w:color="8FC0AB" w:themeColor="accent4" w:themeTint="BF"/>
        <w:insideV w:val="single" w:sz="8" w:space="0" w:color="8FC0AB" w:themeColor="accent4" w:themeTint="BF"/>
      </w:tblBorders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0A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3B7" w:themeColor="accent5" w:themeTint="BF"/>
        <w:left w:val="single" w:sz="8" w:space="0" w:color="7BA3B7" w:themeColor="accent5" w:themeTint="BF"/>
        <w:bottom w:val="single" w:sz="8" w:space="0" w:color="7BA3B7" w:themeColor="accent5" w:themeTint="BF"/>
        <w:right w:val="single" w:sz="8" w:space="0" w:color="7BA3B7" w:themeColor="accent5" w:themeTint="BF"/>
        <w:insideH w:val="single" w:sz="8" w:space="0" w:color="7BA3B7" w:themeColor="accent5" w:themeTint="BF"/>
        <w:insideV w:val="single" w:sz="8" w:space="0" w:color="7BA3B7" w:themeColor="accent5" w:themeTint="BF"/>
      </w:tblBorders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3B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785B4" w:themeColor="accent6" w:themeTint="BF"/>
        <w:left w:val="single" w:sz="8" w:space="0" w:color="B785B4" w:themeColor="accent6" w:themeTint="BF"/>
        <w:bottom w:val="single" w:sz="8" w:space="0" w:color="B785B4" w:themeColor="accent6" w:themeTint="BF"/>
        <w:right w:val="single" w:sz="8" w:space="0" w:color="B785B4" w:themeColor="accent6" w:themeTint="BF"/>
        <w:insideH w:val="single" w:sz="8" w:space="0" w:color="B785B4" w:themeColor="accent6" w:themeTint="BF"/>
        <w:insideV w:val="single" w:sz="8" w:space="0" w:color="B785B4" w:themeColor="accent6" w:themeTint="BF"/>
      </w:tblBorders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785B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01513" w:themeColor="accent1"/>
        <w:left w:val="single" w:sz="8" w:space="0" w:color="B01513" w:themeColor="accent1"/>
        <w:bottom w:val="single" w:sz="8" w:space="0" w:color="B01513" w:themeColor="accent1"/>
        <w:right w:val="single" w:sz="8" w:space="0" w:color="B01513" w:themeColor="accent1"/>
        <w:insideH w:val="single" w:sz="8" w:space="0" w:color="B01513" w:themeColor="accent1"/>
        <w:insideV w:val="single" w:sz="8" w:space="0" w:color="B01513" w:themeColor="accent1"/>
      </w:tblBorders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sz="6" w:space="0" w:color="B01513" w:themeColor="accent1"/>
          <w:insideV w:val="single" w:sz="6" w:space="0" w:color="B01513" w:themeColor="accent1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6312" w:themeColor="accent2"/>
        <w:left w:val="single" w:sz="8" w:space="0" w:color="EA6312" w:themeColor="accent2"/>
        <w:bottom w:val="single" w:sz="8" w:space="0" w:color="EA6312" w:themeColor="accent2"/>
        <w:right w:val="single" w:sz="8" w:space="0" w:color="EA6312" w:themeColor="accent2"/>
        <w:insideH w:val="single" w:sz="8" w:space="0" w:color="EA6312" w:themeColor="accent2"/>
        <w:insideV w:val="single" w:sz="8" w:space="0" w:color="EA6312" w:themeColor="accent2"/>
      </w:tblBorders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sz="6" w:space="0" w:color="EA6312" w:themeColor="accent2"/>
          <w:insideV w:val="single" w:sz="6" w:space="0" w:color="EA6312" w:themeColor="accent2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6B729" w:themeColor="accent3"/>
        <w:left w:val="single" w:sz="8" w:space="0" w:color="E6B729" w:themeColor="accent3"/>
        <w:bottom w:val="single" w:sz="8" w:space="0" w:color="E6B729" w:themeColor="accent3"/>
        <w:right w:val="single" w:sz="8" w:space="0" w:color="E6B729" w:themeColor="accent3"/>
        <w:insideH w:val="single" w:sz="8" w:space="0" w:color="E6B729" w:themeColor="accent3"/>
        <w:insideV w:val="single" w:sz="8" w:space="0" w:color="E6B729" w:themeColor="accent3"/>
      </w:tblBorders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sz="6" w:space="0" w:color="E6B729" w:themeColor="accent3"/>
          <w:insideV w:val="single" w:sz="6" w:space="0" w:color="E6B729" w:themeColor="accent3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AC90" w:themeColor="accent4"/>
        <w:left w:val="single" w:sz="8" w:space="0" w:color="6AAC90" w:themeColor="accent4"/>
        <w:bottom w:val="single" w:sz="8" w:space="0" w:color="6AAC90" w:themeColor="accent4"/>
        <w:right w:val="single" w:sz="8" w:space="0" w:color="6AAC90" w:themeColor="accent4"/>
        <w:insideH w:val="single" w:sz="8" w:space="0" w:color="6AAC90" w:themeColor="accent4"/>
        <w:insideV w:val="single" w:sz="8" w:space="0" w:color="6AAC90" w:themeColor="accent4"/>
      </w:tblBorders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sz="6" w:space="0" w:color="6AAC90" w:themeColor="accent4"/>
          <w:insideV w:val="single" w:sz="6" w:space="0" w:color="6AAC90" w:themeColor="accent4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849A" w:themeColor="accent5"/>
        <w:left w:val="single" w:sz="8" w:space="0" w:color="54849A" w:themeColor="accent5"/>
        <w:bottom w:val="single" w:sz="8" w:space="0" w:color="54849A" w:themeColor="accent5"/>
        <w:right w:val="single" w:sz="8" w:space="0" w:color="54849A" w:themeColor="accent5"/>
        <w:insideH w:val="single" w:sz="8" w:space="0" w:color="54849A" w:themeColor="accent5"/>
        <w:insideV w:val="single" w:sz="8" w:space="0" w:color="54849A" w:themeColor="accent5"/>
      </w:tblBorders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sz="6" w:space="0" w:color="54849A" w:themeColor="accent5"/>
          <w:insideV w:val="single" w:sz="6" w:space="0" w:color="54849A" w:themeColor="accent5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5E9B" w:themeColor="accent6"/>
        <w:left w:val="single" w:sz="8" w:space="0" w:color="9E5E9B" w:themeColor="accent6"/>
        <w:bottom w:val="single" w:sz="8" w:space="0" w:color="9E5E9B" w:themeColor="accent6"/>
        <w:right w:val="single" w:sz="8" w:space="0" w:color="9E5E9B" w:themeColor="accent6"/>
        <w:insideH w:val="single" w:sz="8" w:space="0" w:color="9E5E9B" w:themeColor="accent6"/>
        <w:insideV w:val="single" w:sz="8" w:space="0" w:color="9E5E9B" w:themeColor="accent6"/>
      </w:tblBorders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sz="6" w:space="0" w:color="9E5E9B" w:themeColor="accent6"/>
          <w:insideV w:val="single" w:sz="6" w:space="0" w:color="9E5E9B" w:themeColor="accent6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7271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087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A94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5C7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C2CF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FAECD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B01513" w:themeColor="accent1"/>
        <w:bottom w:val="single" w:sz="4" w:space="0" w:color="B01513" w:themeColor="accent1"/>
        <w:right w:val="single" w:sz="4" w:space="0" w:color="B0151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90C0B" w:themeColor="accent1" w:themeShade="99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A6312" w:themeColor="accent2"/>
        <w:left w:val="single" w:sz="4" w:space="0" w:color="EA6312" w:themeColor="accent2"/>
        <w:bottom w:val="single" w:sz="4" w:space="0" w:color="EA6312" w:themeColor="accent2"/>
        <w:right w:val="single" w:sz="4" w:space="0" w:color="EA631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A631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C3B0A" w:themeColor="accent2" w:themeShade="99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AC90" w:themeColor="accent4"/>
        <w:left w:val="single" w:sz="4" w:space="0" w:color="E6B729" w:themeColor="accent3"/>
        <w:bottom w:val="single" w:sz="4" w:space="0" w:color="E6B729" w:themeColor="accent3"/>
        <w:right w:val="single" w:sz="4" w:space="0" w:color="E6B7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AC9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7111" w:themeColor="accent3" w:themeShade="99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B729" w:themeColor="accent3"/>
        <w:left w:val="single" w:sz="4" w:space="0" w:color="6AAC90" w:themeColor="accent4"/>
        <w:bottom w:val="single" w:sz="4" w:space="0" w:color="6AAC90" w:themeColor="accent4"/>
        <w:right w:val="single" w:sz="4" w:space="0" w:color="6AAC9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B7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B56" w:themeColor="accent4" w:themeShade="99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5E9B" w:themeColor="accent6"/>
        <w:left w:val="single" w:sz="4" w:space="0" w:color="54849A" w:themeColor="accent5"/>
        <w:bottom w:val="single" w:sz="4" w:space="0" w:color="54849A" w:themeColor="accent5"/>
        <w:right w:val="single" w:sz="4" w:space="0" w:color="5484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5E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24E5C" w:themeColor="accent5" w:themeShade="99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4849A" w:themeColor="accent5"/>
        <w:left w:val="single" w:sz="4" w:space="0" w:color="9E5E9B" w:themeColor="accent6"/>
        <w:bottom w:val="single" w:sz="4" w:space="0" w:color="9E5E9B" w:themeColor="accent6"/>
        <w:right w:val="single" w:sz="4" w:space="0" w:color="9E5E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84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385C" w:themeColor="accent6" w:themeShade="99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F745DD"/>
  </w:style>
  <w:style w:type="character" w:styleId="Hipervnculo">
    <w:name w:val="Hyperlink"/>
    <w:basedOn w:val="Fuentedeprrafopredeter"/>
    <w:uiPriority w:val="99"/>
    <w:unhideWhenUsed/>
    <w:rsid w:val="001A5B55"/>
    <w:rPr>
      <w:color w:val="58C1BA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1A5B55"/>
    <w:rPr>
      <w:color w:val="605E5C"/>
      <w:shd w:val="clear" w:color="auto" w:fill="E1DFDD"/>
    </w:rPr>
  </w:style>
  <w:style w:type="paragraph" w:customStyle="1" w:styleId="Codigo">
    <w:name w:val="Codigo"/>
    <w:basedOn w:val="Normal"/>
    <w:qFormat/>
    <w:rsid w:val="00CC7583"/>
    <w:pPr>
      <w:pBdr>
        <w:top w:val="single" w:sz="6" w:space="1" w:color="54849A" w:themeColor="accent5"/>
        <w:left w:val="single" w:sz="6" w:space="4" w:color="54849A" w:themeColor="accent5"/>
        <w:bottom w:val="single" w:sz="6" w:space="1" w:color="54849A" w:themeColor="accent5"/>
        <w:right w:val="single" w:sz="6" w:space="4" w:color="54849A" w:themeColor="accent5"/>
      </w:pBdr>
      <w:shd w:val="clear" w:color="auto" w:fill="FAF0D4" w:themeFill="accent3" w:themeFillTint="33"/>
      <w:tabs>
        <w:tab w:val="left" w:pos="284"/>
        <w:tab w:val="left" w:pos="567"/>
        <w:tab w:val="left" w:pos="851"/>
        <w:tab w:val="left" w:pos="1134"/>
        <w:tab w:val="left" w:pos="1418"/>
      </w:tabs>
    </w:pPr>
    <w:rPr>
      <w:rFonts w:ascii="CaskaydiaCove NF" w:hAnsi="CaskaydiaCove NF" w:cs="CaskaydiaCove NF"/>
      <w:color w:val="54849A" w:themeColor="accent5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07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customStyle="1" w:styleId="puntos">
    <w:name w:val="puntos"/>
    <w:basedOn w:val="Normal"/>
    <w:qFormat/>
    <w:rsid w:val="00E10896"/>
    <w:rPr>
      <w:i/>
      <w:iCs/>
      <w:sz w:val="16"/>
      <w:szCs w:val="16"/>
      <w:lang w:val="es-ES"/>
    </w:rPr>
  </w:style>
  <w:style w:type="paragraph" w:customStyle="1" w:styleId="respuesta">
    <w:name w:val="respuesta"/>
    <w:basedOn w:val="Codigo"/>
    <w:qFormat/>
    <w:rsid w:val="00CC7583"/>
    <w:pPr>
      <w:pBdr>
        <w:top w:val="single" w:sz="6" w:space="1" w:color="EA6312" w:themeColor="accent2"/>
        <w:left w:val="single" w:sz="6" w:space="4" w:color="EA6312" w:themeColor="accent2"/>
        <w:bottom w:val="single" w:sz="6" w:space="1" w:color="EA6312" w:themeColor="accent2"/>
        <w:right w:val="single" w:sz="6" w:space="4" w:color="EA6312" w:themeColor="accent2"/>
      </w:pBdr>
      <w:shd w:val="clear" w:color="auto" w:fill="auto"/>
      <w:ind w:firstLine="284"/>
    </w:pPr>
    <w:rPr>
      <w:rFonts w:ascii="Times New Roman" w:hAnsi="Times New Roman" w:cs="Times New Roman"/>
      <w:color w:val="1E5155" w:themeColor="text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7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7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6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mpinero-avante/avante-ifcd0112-20250623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raw.githubusercontent.com/jmpinero-avante/avante-ifcd0112-20250623/refs/heads/main/MF0223_3/ejercicios/css2-001/plantilla/index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jmpinero-avante/avante-ifcd0112-20250623/blob/main/MF0223_3/ejercicios/css2-001/plantilla/index.html" TargetMode="External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BD8CDC-95A7-4B20-A730-52ADCC6B6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2155</Words>
  <Characters>11853</Characters>
  <Application>Microsoft Office Word</Application>
  <DocSecurity>0</DocSecurity>
  <Lines>98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13981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AnitaRo Ca</cp:lastModifiedBy>
  <cp:revision>2</cp:revision>
  <cp:lastPrinted>2025-07-07T07:24:00Z</cp:lastPrinted>
  <dcterms:created xsi:type="dcterms:W3CDTF">2025-07-18T08:22:00Z</dcterms:created>
  <dcterms:modified xsi:type="dcterms:W3CDTF">2025-07-18T08:22:00Z</dcterms:modified>
  <cp:category/>
</cp:coreProperties>
</file>